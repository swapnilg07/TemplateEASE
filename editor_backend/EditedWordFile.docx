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R</w:t>
      </w:r>
      <w:r>
        <w:rPr>
          <w:b/>
        </w:rPr>
        <w:t>e</w:t>
      </w:r>
      <w:r>
        <w:rPr>
          <w:b/>
        </w:rPr>
        <w:t>a</w:t>
      </w:r>
      <w:r>
        <w:rPr>
          <w:b/>
        </w:rPr>
        <w:t>c</w:t>
      </w:r>
      <w:r>
        <w:rPr>
          <w:b/>
        </w:rPr>
        <w:t>t</w:t>
      </w:r>
      <w:r>
        <w:rPr>
          <w:b/>
        </w:rPr>
        <w:t>J</w:t>
      </w:r>
      <w:r>
        <w:rPr>
          <w:b/>
        </w:rPr>
        <w:t>S</w:t>
      </w:r>
      <w:r>
        <w:rPr>
          <w:b/>
        </w:rPr>
        <w:t xml:space="preserve"> </w:t>
      </w:r>
      <w:r>
        <w:rPr>
          <w:b/>
        </w:rPr>
        <w:t>i</w:t>
      </w:r>
      <w:r>
        <w:rPr>
          <w:b/>
        </w:rPr>
        <w:t>s</w:t>
      </w:r>
      <w:r>
        <w:rPr>
          <w:b/>
        </w:rPr>
        <w:t xml:space="preserve"> </w:t>
      </w:r>
      <w:r>
        <w:rPr>
          <w:b/>
        </w:rPr>
        <w:t>a</w:t>
      </w:r>
      <w:r>
        <w:rPr>
          <w:b/>
        </w:rPr>
        <w:t xml:space="preserve"> </w:t>
      </w:r>
      <w:r>
        <w:rPr>
          <w:b/>
        </w:rPr>
        <w:t>d</w:t>
      </w:r>
      <w:r>
        <w:rPr>
          <w:b/>
        </w:rPr>
        <w:t>e</w:t>
      </w:r>
      <w:r>
        <w:rPr>
          <w:b/>
        </w:rPr>
        <w:t>c</w:t>
      </w:r>
      <w:r>
        <w:rPr>
          <w:b/>
        </w:rPr>
        <w:t>l</w:t>
      </w:r>
      <w:r>
        <w:rPr>
          <w:b/>
        </w:rPr>
        <w:t>a</w:t>
      </w:r>
      <w:r>
        <w:rPr>
          <w:b/>
        </w:rPr>
        <w:t>r</w:t>
      </w:r>
      <w:r>
        <w:rPr>
          <w:b/>
        </w:rPr>
        <w:t>a</w:t>
      </w:r>
      <w:r>
        <w:rPr>
          <w:b/>
        </w:rPr>
        <w:t>t</w:t>
      </w:r>
      <w:r>
        <w:rPr>
          <w:b/>
        </w:rPr>
        <w:t>i</w:t>
      </w:r>
      <w:r>
        <w:rPr>
          <w:b/>
        </w:rPr>
        <w:t>v</w:t>
      </w:r>
      <w:r>
        <w:rPr>
          <w:b/>
        </w:rPr>
        <w:t>e</w:t>
      </w:r>
      <w:r>
        <w:rPr>
          <w:b/>
        </w:rPr>
        <w:t>,</w:t>
      </w:r>
      <w:r>
        <w:rPr>
          <w:b/>
        </w:rPr>
        <w:t xml:space="preserve"> </w:t>
      </w:r>
      <w:r>
        <w:rPr>
          <w:b/>
        </w:rPr>
        <w:t>e</w:t>
      </w:r>
      <w:r>
        <w:rPr>
          <w:b/>
        </w:rPr>
        <w:t>f</w:t>
      </w:r>
      <w:r>
        <w:rPr>
          <w:b/>
        </w:rPr>
        <w:t>f</w:t>
      </w:r>
      <w:r>
        <w:rPr>
          <w:b/>
        </w:rPr>
        <w:t>i</w:t>
      </w:r>
      <w:r>
        <w:rPr>
          <w:b/>
        </w:rPr>
        <w:t>c</w:t>
      </w:r>
      <w:r>
        <w:rPr>
          <w:b/>
        </w:rPr>
        <w:t>i</w:t>
      </w:r>
      <w:r>
        <w:rPr>
          <w:b/>
        </w:rPr>
        <w:t>e</w:t>
      </w:r>
      <w:r>
        <w:rPr>
          <w:b/>
        </w:rPr>
        <w:t>n</w:t>
      </w:r>
      <w:r>
        <w:rPr>
          <w:b/>
        </w:rPr>
        <w:t>t</w:t>
      </w:r>
      <w:r>
        <w:rPr>
          <w:b/>
        </w:rPr>
        <w:t>,</w:t>
      </w:r>
      <w:r>
        <w:rPr>
          <w:b/>
        </w:rPr>
        <w:t xml:space="preserve"> </w:t>
      </w:r>
      <w:r>
        <w:rPr>
          <w:b/>
        </w:rPr>
        <w:t>a</w:t>
      </w:r>
      <w:r>
        <w:rPr>
          <w:b/>
        </w:rPr>
        <w:t>n</w:t>
      </w:r>
      <w:r>
        <w:rPr>
          <w:b/>
        </w:rPr>
        <w:t>d</w:t>
      </w:r>
      <w:r>
        <w:rPr>
          <w:b/>
        </w:rPr>
        <w:t xml:space="preserve"> </w:t>
      </w:r>
      <w:r>
        <w:rPr>
          <w:b/>
        </w:rPr>
        <w:t>f</w:t>
      </w:r>
      <w:r>
        <w:rPr>
          <w:b/>
        </w:rPr>
        <w:t>l</w:t>
      </w:r>
      <w:r>
        <w:rPr>
          <w:b/>
        </w:rPr>
        <w:t>e</w:t>
      </w:r>
      <w:r>
        <w:rPr>
          <w:b/>
        </w:rPr>
        <w:t>x</w:t>
      </w:r>
      <w:r>
        <w:rPr>
          <w:b/>
        </w:rPr>
        <w:t>i</w:t>
      </w:r>
      <w:r>
        <w:rPr>
          <w:b/>
        </w:rPr>
        <w:t>b</w:t>
      </w:r>
      <w:r>
        <w:rPr>
          <w:b/>
        </w:rPr>
        <w:t>l</w:t>
      </w:r>
      <w:r>
        <w:rPr>
          <w:b/>
        </w:rPr>
        <w:t>e</w:t>
      </w:r>
      <w:r>
        <w:rPr>
          <w:b/>
        </w:rPr>
        <w:t xml:space="preserve"> </w:t>
      </w:r>
      <w:r>
        <w:rPr>
          <w:b/>
        </w:rPr>
        <w:t>J</w:t>
      </w:r>
      <w:r>
        <w:rPr>
          <w:b/>
        </w:rPr>
        <w:t>a</w:t>
      </w:r>
      <w:r>
        <w:rPr>
          <w:b/>
        </w:rPr>
        <w:t>v</w:t>
      </w:r>
      <w:r>
        <w:rPr>
          <w:b/>
        </w:rPr>
        <w:t>a</w:t>
      </w:r>
      <w:r>
        <w:rPr>
          <w:b/>
        </w:rPr>
        <w:t>S</w:t>
      </w:r>
      <w:r>
        <w:rPr>
          <w:b/>
        </w:rPr>
        <w:t>c</w:t>
      </w:r>
      <w:r>
        <w:rPr>
          <w:b/>
        </w:rPr>
        <w:t>r</w:t>
      </w:r>
      <w:r>
        <w:rPr>
          <w:b/>
        </w:rPr>
        <w:t>i</w:t>
      </w:r>
      <w:r>
        <w:rPr>
          <w:b/>
        </w:rPr>
        <w:t>p</w:t>
      </w:r>
      <w:r>
        <w:rPr>
          <w:b/>
        </w:rPr>
        <w:t>t</w:t>
      </w:r>
      <w:r>
        <w:rPr>
          <w:b/>
        </w:rPr>
        <w:t xml:space="preserve"> </w:t>
      </w:r>
      <w:r>
        <w:rPr>
          <w:b/>
        </w:rPr>
        <w:t>l</w:t>
      </w:r>
      <w:r>
        <w:rPr>
          <w:b/>
        </w:rPr>
        <w:t>i</w:t>
      </w:r>
      <w:r>
        <w:rPr>
          <w:b/>
        </w:rPr>
        <w:t>b</w:t>
      </w:r>
      <w:r>
        <w:rPr>
          <w:b/>
        </w:rPr>
        <w:t>r</w:t>
      </w:r>
      <w:r>
        <w:rPr>
          <w:b/>
        </w:rPr>
        <w:t>a</w:t>
      </w:r>
      <w:r>
        <w:rPr>
          <w:b/>
        </w:rPr>
        <w:t>r</w:t>
      </w:r>
      <w:r>
        <w:rPr>
          <w:b/>
        </w:rPr>
        <w:t>y</w:t>
      </w:r>
      <w:r>
        <w:rPr>
          <w:b/>
        </w:rPr>
        <w:t xml:space="preserve"> </w:t>
      </w:r>
      <w:r>
        <w:rPr>
          <w:b/>
        </w:rPr>
        <w:t>f</w:t>
      </w:r>
      <w:r>
        <w:rPr>
          <w:b/>
        </w:rPr>
        <w:t>o</w:t>
      </w:r>
      <w:r>
        <w:rPr>
          <w:b/>
        </w:rPr>
        <w:t>r</w:t>
      </w:r>
      <w:r>
        <w:rPr>
          <w:b/>
        </w:rPr>
        <w:t xml:space="preserve"> </w:t>
      </w:r>
      <w:r>
        <w:rPr>
          <w:b/>
        </w:rPr>
        <w:t>b</w:t>
      </w:r>
      <w:r>
        <w:rPr>
          <w:b/>
        </w:rPr>
        <w:t>u</w:t>
      </w:r>
      <w:r>
        <w:rPr>
          <w:b/>
        </w:rPr>
        <w:t>i</w:t>
      </w:r>
      <w:r>
        <w:rPr>
          <w:b/>
        </w:rPr>
        <w:t>l</w:t>
      </w:r>
      <w:r>
        <w:rPr>
          <w:b/>
        </w:rPr>
        <w:t>d</w:t>
      </w:r>
      <w:r>
        <w:rPr>
          <w:b/>
        </w:rPr>
        <w:t>i</w:t>
      </w:r>
      <w:r>
        <w:rPr>
          <w:b/>
        </w:rPr>
        <w:t>n</w:t>
      </w:r>
      <w:r>
        <w:rPr>
          <w:b/>
        </w:rPr>
        <w:t>g</w:t>
      </w:r>
      <w:r>
        <w:rPr>
          <w:b/>
        </w:rPr>
        <w:t xml:space="preserve"> </w:t>
      </w:r>
      <w:r>
        <w:rPr>
          <w:b/>
        </w:rPr>
        <w:t>r</w:t>
      </w:r>
      <w:r>
        <w:rPr>
          <w:b/>
        </w:rPr>
        <w:t>e</w:t>
      </w:r>
      <w:r>
        <w:rPr>
          <w:b/>
        </w:rPr>
        <w:t>u</w:t>
      </w:r>
      <w:r>
        <w:rPr>
          <w:b/>
        </w:rPr>
        <w:t>s</w:t>
      </w:r>
      <w:r>
        <w:rPr>
          <w:b/>
        </w:rPr>
        <w:t>a</w:t>
      </w:r>
      <w:r>
        <w:rPr>
          <w:b/>
        </w:rPr>
        <w:t>b</w:t>
      </w:r>
      <w:r>
        <w:rPr>
          <w:b/>
        </w:rPr>
        <w:t>l</w:t>
      </w:r>
      <w:r>
        <w:rPr>
          <w:b/>
        </w:rPr>
        <w:t>e</w:t>
      </w:r>
      <w:r>
        <w:rPr>
          <w:b/>
        </w:rPr>
        <w:t xml:space="preserve"> </w:t>
      </w:r>
      <w:r>
        <w:rPr>
          <w:b/>
        </w:rPr>
        <w:t>U</w:t>
      </w:r>
      <w:r>
        <w:rPr>
          <w:b/>
        </w:rPr>
        <w:t>I</w:t>
      </w:r>
      <w:r>
        <w:rPr>
          <w:b/>
        </w:rPr>
        <w:t xml:space="preserve"> </w:t>
      </w:r>
      <w:r>
        <w:rPr>
          <w:b/>
        </w:rPr>
        <w:t>c</w:t>
      </w:r>
      <w:r>
        <w:rPr>
          <w:b/>
        </w:rPr>
        <w:t>o</w:t>
      </w:r>
      <w:r>
        <w:rPr>
          <w:b/>
        </w:rPr>
        <w:t>m</w:t>
      </w:r>
      <w:r>
        <w:rPr>
          <w:b/>
        </w:rPr>
        <w:t>p</w:t>
      </w:r>
      <w:r>
        <w:rPr>
          <w:b/>
        </w:rPr>
        <w:t>o</w:t>
      </w:r>
      <w:r>
        <w:rPr>
          <w:b/>
        </w:rPr>
        <w:t>n</w:t>
      </w:r>
      <w:r>
        <w:rPr>
          <w:b/>
        </w:rPr>
        <w:t>e</w:t>
      </w:r>
      <w:r>
        <w:rPr>
          <w:b/>
        </w:rPr>
        <w:t>n</w:t>
      </w:r>
      <w:r>
        <w:rPr>
          <w:b/>
        </w:rPr>
        <w:t>t</w:t>
      </w:r>
      <w:r>
        <w:rPr>
          <w:b/>
        </w:rPr>
        <w:t>s</w:t>
      </w:r>
      <w:r>
        <w:rPr>
          <w:b/>
        </w:rPr>
        <w:t>.</w:t>
      </w:r>
      <w:r>
        <w:rPr>
          <w:b/>
        </w:rPr>
        <w:t xml:space="preserve"> </w:t>
      </w:r>
      <w:r>
        <w:rPr>
          <w:b/>
        </w:rPr>
        <w:t>I</w:t>
      </w:r>
      <w:r>
        <w:rPr>
          <w:b/>
        </w:rPr>
        <w:t>t</w:t>
      </w:r>
      <w:r>
        <w:rPr>
          <w:b/>
        </w:rPr>
        <w:t xml:space="preserve"> </w:t>
      </w:r>
      <w:r>
        <w:rPr>
          <w:b/>
        </w:rPr>
        <w:t>i</w:t>
      </w:r>
      <w:r>
        <w:rPr>
          <w:b/>
        </w:rPr>
        <w:t>s</w:t>
      </w:r>
      <w:r>
        <w:rPr>
          <w:b/>
        </w:rPr>
        <w:t xml:space="preserve"> </w:t>
      </w:r>
      <w:r>
        <w:rPr>
          <w:b/>
        </w:rPr>
        <w:t>a</w:t>
      </w:r>
      <w:r>
        <w:rPr>
          <w:b/>
        </w:rPr>
        <w:t>n</w:t>
      </w:r>
      <w:r>
        <w:rPr>
          <w:b/>
        </w:rPr>
        <w:t xml:space="preserve"> </w:t>
      </w:r>
      <w:r>
        <w:rPr>
          <w:b/>
        </w:rPr>
        <w:t>o</w:t>
      </w:r>
      <w:r>
        <w:rPr>
          <w:b/>
        </w:rPr>
        <w:t>p</w:t>
      </w:r>
      <w:r>
        <w:rPr>
          <w:b/>
        </w:rPr>
        <w:t>e</w:t>
      </w:r>
      <w:r>
        <w:rPr>
          <w:b/>
        </w:rPr>
        <w:t>n</w:t>
      </w:r>
      <w:r>
        <w:rPr>
          <w:b/>
        </w:rPr>
        <w:t>-</w:t>
      </w:r>
      <w:r>
        <w:rPr>
          <w:b/>
        </w:rPr>
        <w:t>s</w:t>
      </w:r>
      <w:r>
        <w:rPr>
          <w:b/>
        </w:rPr>
        <w:t>o</w:t>
      </w:r>
      <w:r>
        <w:rPr>
          <w:b/>
        </w:rPr>
        <w:t>u</w:t>
      </w:r>
      <w:r>
        <w:rPr>
          <w:b/>
        </w:rPr>
        <w:t>r</w:t>
      </w:r>
      <w:r>
        <w:rPr>
          <w:b/>
        </w:rPr>
        <w:t>c</w:t>
      </w:r>
      <w:r>
        <w:rPr>
          <w:b/>
        </w:rPr>
        <w:t>e</w:t>
      </w:r>
      <w:r>
        <w:rPr>
          <w:b/>
        </w:rPr>
        <w:t>,</w:t>
      </w:r>
      <w:r>
        <w:rPr>
          <w:b/>
        </w:rPr>
        <w:t xml:space="preserve"> </w:t>
      </w:r>
      <w:r>
        <w:rPr>
          <w:b/>
        </w:rPr>
        <w:t>c</w:t>
      </w:r>
      <w:r>
        <w:rPr>
          <w:b/>
        </w:rPr>
        <w:t>o</w:t>
      </w:r>
      <w:r>
        <w:rPr>
          <w:b/>
        </w:rPr>
        <w:t>m</w:t>
      </w:r>
      <w:r>
        <w:rPr>
          <w:b/>
        </w:rPr>
        <w:t>p</w:t>
      </w:r>
      <w:r>
        <w:rPr>
          <w:b/>
        </w:rPr>
        <w:t>o</w:t>
      </w:r>
      <w:r>
        <w:rPr>
          <w:b/>
        </w:rPr>
        <w:t>n</w:t>
      </w:r>
      <w:r>
        <w:rPr>
          <w:b/>
        </w:rPr>
        <w:t>e</w:t>
      </w:r>
      <w:r>
        <w:rPr>
          <w:b/>
        </w:rPr>
        <w:t>n</w:t>
      </w:r>
      <w:r>
        <w:rPr>
          <w:b/>
        </w:rPr>
        <w:t>t</w:t>
      </w:r>
      <w:r>
        <w:rPr>
          <w:b/>
        </w:rPr>
        <w:t>-</w:t>
      </w:r>
      <w:r>
        <w:rPr>
          <w:b/>
        </w:rPr>
        <w:t>b</w:t>
      </w:r>
      <w:r>
        <w:rPr>
          <w:b/>
        </w:rPr>
        <w:t>a</w:t>
      </w:r>
      <w:r>
        <w:rPr>
          <w:b/>
        </w:rPr>
        <w:t>s</w:t>
      </w:r>
      <w:r>
        <w:rPr>
          <w:b/>
        </w:rPr>
        <w:t>e</w:t>
      </w:r>
      <w:r>
        <w:rPr>
          <w:b/>
        </w:rPr>
        <w:t>d</w:t>
      </w:r>
      <w:r>
        <w:rPr>
          <w:b/>
        </w:rPr>
        <w:t xml:space="preserve"> </w:t>
      </w:r>
      <w:r>
        <w:rPr>
          <w:b/>
        </w:rPr>
        <w:t>f</w:t>
      </w:r>
      <w:r>
        <w:rPr>
          <w:b/>
        </w:rPr>
        <w:t>r</w:t>
      </w:r>
      <w:r>
        <w:rPr>
          <w:b/>
        </w:rPr>
        <w:t>o</w:t>
      </w:r>
      <w:r>
        <w:rPr>
          <w:b/>
        </w:rPr>
        <w:t>n</w:t>
      </w:r>
      <w:r>
        <w:rPr>
          <w:b/>
        </w:rPr>
        <w:t>t</w:t>
      </w:r>
      <w:r>
        <w:rPr>
          <w:b/>
        </w:rPr>
        <w:t xml:space="preserve"> </w:t>
      </w:r>
      <w:r>
        <w:rPr>
          <w:b/>
        </w:rPr>
        <w:t>e</w:t>
      </w:r>
      <w:r>
        <w:rPr>
          <w:b/>
        </w:rPr>
        <w:t>n</w:t>
      </w:r>
      <w:r>
        <w:rPr>
          <w:b/>
        </w:rPr>
        <w:t>d</w:t>
      </w:r>
      <w:r>
        <w:rPr>
          <w:b/>
        </w:rPr>
        <w:t xml:space="preserve"> </w:t>
      </w:r>
      <w:r>
        <w:rPr>
          <w:b/>
        </w:rPr>
        <w:t>l</w:t>
      </w:r>
      <w:r>
        <w:rPr>
          <w:b/>
        </w:rPr>
        <w:t>i</w:t>
      </w:r>
      <w:r>
        <w:rPr>
          <w:b/>
        </w:rPr>
        <w:t>b</w:t>
      </w:r>
      <w:r>
        <w:rPr>
          <w:b/>
        </w:rPr>
        <w:t>r</w:t>
      </w:r>
      <w:r>
        <w:rPr>
          <w:b/>
        </w:rPr>
        <w:t>a</w:t>
      </w:r>
      <w:r>
        <w:rPr>
          <w:b/>
        </w:rPr>
        <w:t>r</w:t>
      </w:r>
      <w:r>
        <w:rPr>
          <w:b/>
        </w:rPr>
        <w:t>y</w:t>
      </w:r>
      <w:r>
        <w:rPr>
          <w:b/>
        </w:rPr>
        <w:t xml:space="preserve"> </w:t>
      </w:r>
      <w:r>
        <w:rPr>
          <w:b/>
        </w:rPr>
        <w:t>r</w:t>
      </w:r>
      <w:r>
        <w:rPr>
          <w:b/>
        </w:rPr>
        <w:t>e</w:t>
      </w:r>
      <w:r>
        <w:rPr>
          <w:b/>
        </w:rPr>
        <w:t>s</w:t>
      </w:r>
      <w:r>
        <w:rPr>
          <w:b/>
        </w:rPr>
        <w:t>p</w:t>
      </w:r>
      <w:r>
        <w:rPr>
          <w:b/>
        </w:rPr>
        <w:t>o</w:t>
      </w:r>
      <w:r>
        <w:rPr>
          <w:b/>
        </w:rPr>
        <w:t>n</w:t>
      </w:r>
      <w:r>
        <w:rPr>
          <w:b/>
        </w:rPr>
        <w:t>s</w:t>
      </w:r>
      <w:r>
        <w:rPr>
          <w:b/>
        </w:rPr>
        <w:t>i</w:t>
      </w:r>
      <w:r>
        <w:rPr>
          <w:b/>
        </w:rPr>
        <w:t>b</w:t>
      </w:r>
      <w:r>
        <w:rPr>
          <w:b/>
        </w:rPr>
        <w:t>l</w:t>
      </w:r>
      <w:r>
        <w:rPr>
          <w:b/>
        </w:rPr>
        <w:t>e</w:t>
      </w:r>
      <w:r>
        <w:rPr>
          <w:b/>
        </w:rPr>
        <w:t xml:space="preserve"> </w:t>
      </w:r>
      <w:r>
        <w:rPr>
          <w:b/>
        </w:rPr>
        <w:t>o</w:t>
      </w:r>
      <w:r>
        <w:rPr>
          <w:b/>
        </w:rPr>
        <w:t>n</w:t>
      </w:r>
      <w:r>
        <w:rPr>
          <w:b/>
        </w:rPr>
        <w:t>l</w:t>
      </w:r>
      <w:r>
        <w:rPr>
          <w:b/>
        </w:rPr>
        <w:t>y</w:t>
      </w:r>
      <w:r>
        <w:rPr>
          <w:b/>
        </w:rPr>
        <w:t xml:space="preserve"> </w:t>
      </w:r>
      <w:r>
        <w:rPr>
          <w:b/>
        </w:rPr>
        <w:t>f</w:t>
      </w:r>
      <w:r>
        <w:rPr>
          <w:b/>
        </w:rPr>
        <w:t>o</w:t>
      </w:r>
      <w:r>
        <w:rPr>
          <w:b/>
        </w:rPr>
        <w:t>r</w:t>
      </w:r>
      <w:r>
        <w:rPr>
          <w:b/>
        </w:rPr>
        <w:t xml:space="preserve"> </w:t>
      </w:r>
      <w:r>
        <w:rPr>
          <w:b/>
        </w:rPr>
        <w:t>t</w:t>
      </w:r>
      <w:r>
        <w:rPr>
          <w:b/>
        </w:rPr>
        <w:t>h</w:t>
      </w:r>
      <w:r>
        <w:rPr>
          <w:b/>
        </w:rPr>
        <w:t>e</w:t>
      </w:r>
      <w:r>
        <w:rPr>
          <w:b/>
        </w:rPr>
        <w:t xml:space="preserve"> </w:t>
      </w:r>
      <w:r>
        <w:rPr>
          <w:b/>
        </w:rPr>
        <w:t>v</w:t>
      </w:r>
      <w:r>
        <w:rPr>
          <w:b/>
        </w:rPr>
        <w:t>i</w:t>
      </w:r>
      <w:r>
        <w:rPr>
          <w:b/>
        </w:rPr>
        <w:t>e</w:t>
      </w:r>
      <w:r>
        <w:rPr>
          <w:b/>
        </w:rPr>
        <w:t>w</w:t>
      </w:r>
      <w:r>
        <w:rPr>
          <w:b/>
        </w:rPr>
        <w:t xml:space="preserve"> </w:t>
      </w:r>
      <w:r>
        <w:rPr>
          <w:b/>
        </w:rPr>
        <w:t>l</w:t>
      </w:r>
      <w:r>
        <w:rPr>
          <w:b/>
        </w:rPr>
        <w:t>a</w:t>
      </w:r>
      <w:r>
        <w:rPr>
          <w:b/>
        </w:rPr>
        <w:t>y</w:t>
      </w:r>
      <w:r>
        <w:rPr>
          <w:b/>
        </w:rPr>
        <w:t>e</w:t>
      </w:r>
      <w:r>
        <w:rPr>
          <w:b/>
        </w:rPr>
        <w:t>r</w:t>
      </w:r>
      <w:r>
        <w:rPr>
          <w:b/>
        </w:rPr>
        <w:t xml:space="preserve"> </w:t>
      </w:r>
      <w:r>
        <w:rPr>
          <w:b/>
        </w:rPr>
        <w:t>o</w:t>
      </w:r>
      <w:r>
        <w:rPr>
          <w:b/>
        </w:rPr>
        <w:t>f</w:t>
      </w:r>
      <w:r>
        <w:rPr>
          <w:b/>
        </w:rPr>
        <w:t xml:space="preserve"> </w:t>
      </w:r>
      <w:r>
        <w:rPr>
          <w:b/>
        </w:rPr>
        <w:t>t</w:t>
      </w:r>
      <w:r>
        <w:rPr>
          <w:b/>
        </w:rPr>
        <w:t>h</w:t>
      </w:r>
      <w:r>
        <w:rPr>
          <w:b/>
        </w:rPr>
        <w:t>e</w:t>
      </w:r>
      <w:r>
        <w:rPr>
          <w:b/>
        </w:rPr>
        <w:t xml:space="preserve"> </w:t>
      </w:r>
      <w:r>
        <w:rPr>
          <w:b/>
        </w:rPr>
        <w:t>a</w:t>
      </w:r>
      <w:r>
        <w:rPr>
          <w:b/>
        </w:rPr>
        <w:t>p</w:t>
      </w:r>
      <w:r>
        <w:rPr>
          <w:b/>
        </w:rPr>
        <w:t>p</w:t>
      </w:r>
      <w:r>
        <w:rPr>
          <w:b/>
        </w:rPr>
        <w:t>l</w:t>
      </w:r>
      <w:r>
        <w:rPr>
          <w:b/>
        </w:rPr>
        <w:t>i</w:t>
      </w:r>
      <w:r>
        <w:rPr>
          <w:b/>
        </w:rPr>
        <w:t>c</w:t>
      </w:r>
      <w:r>
        <w:rPr>
          <w:b/>
        </w:rPr>
        <w:t>a</w:t>
      </w:r>
      <w:r>
        <w:rPr>
          <w:b/>
        </w:rPr>
        <w:t>t</w:t>
      </w:r>
      <w:r>
        <w:rPr>
          <w:b/>
        </w:rPr>
        <w:t>i</w:t>
      </w:r>
      <w:r>
        <w:rPr>
          <w:b/>
        </w:rPr>
        <w:t>o</w:t>
      </w:r>
      <w:r>
        <w:rPr>
          <w:b/>
        </w:rPr>
        <w:t>n</w:t>
      </w:r>
      <w:r>
        <w:rPr>
          <w:b/>
        </w:rPr>
        <w:t>.</w:t>
      </w:r>
      <w:r>
        <w:rPr>
          <w:b/>
        </w:rPr>
        <w:t xml:space="preserve"> </w:t>
      </w:r>
      <w:r>
        <w:rPr>
          <w:b/>
        </w:rPr>
        <w:t>I</w:t>
      </w:r>
      <w:r>
        <w:rPr>
          <w:b/>
        </w:rPr>
        <w:t>t</w:t>
      </w:r>
      <w:r>
        <w:rPr>
          <w:b/>
        </w:rPr>
        <w:t xml:space="preserve"> </w:t>
      </w:r>
      <w:r>
        <w:rPr>
          <w:b/>
        </w:rPr>
        <w:t>w</w:t>
      </w:r>
      <w:r>
        <w:rPr>
          <w:b/>
        </w:rPr>
        <w:t>a</w:t>
      </w:r>
      <w:r>
        <w:rPr>
          <w:b/>
        </w:rPr>
        <w:t>s</w:t>
      </w:r>
      <w:r>
        <w:rPr>
          <w:b/>
        </w:rPr>
        <w:t xml:space="preserve"> </w:t>
      </w:r>
      <w:r>
        <w:rPr>
          <w:b/>
        </w:rPr>
        <w:t>c</w:t>
      </w:r>
      <w:r>
        <w:rPr>
          <w:b/>
        </w:rPr>
        <w:t>r</w:t>
      </w:r>
      <w:r>
        <w:rPr>
          <w:b/>
        </w:rPr>
        <w:t>e</w:t>
      </w:r>
      <w:r>
        <w:rPr>
          <w:b/>
        </w:rPr>
        <w:t>a</w:t>
      </w:r>
      <w:r>
        <w:rPr>
          <w:b/>
        </w:rPr>
        <w:t>t</w:t>
      </w:r>
      <w:r>
        <w:rPr>
          <w:b/>
        </w:rPr>
        <w:t>e</w:t>
      </w:r>
      <w:r>
        <w:rPr>
          <w:b/>
        </w:rPr>
        <w:t>d</w:t>
      </w:r>
      <w:r>
        <w:rPr>
          <w:b/>
        </w:rPr>
        <w:t xml:space="preserve"> </w:t>
      </w:r>
      <w:r>
        <w:rPr>
          <w:b/>
        </w:rPr>
        <w:t>b</w:t>
      </w:r>
      <w:r>
        <w:rPr>
          <w:b/>
        </w:rPr>
        <w:t>y</w:t>
      </w:r>
      <w:r>
        <w:rPr>
          <w:b/>
        </w:rPr>
        <w:t xml:space="preserve"> </w:t>
      </w:r>
      <w:r>
        <w:rPr>
          <w:b/>
        </w:rPr>
        <w:t>J</w:t>
      </w:r>
      <w:r>
        <w:rPr>
          <w:b/>
        </w:rPr>
        <w:t>o</w:t>
      </w:r>
      <w:r>
        <w:rPr>
          <w:b/>
        </w:rPr>
        <w:t>r</w:t>
      </w:r>
      <w:r>
        <w:rPr>
          <w:b/>
        </w:rPr>
        <w:t>d</w:t>
      </w:r>
      <w:r>
        <w:rPr>
          <w:b/>
        </w:rPr>
        <w:t>a</w:t>
      </w:r>
      <w:r>
        <w:rPr>
          <w:b/>
        </w:rPr>
        <w:t>n</w:t>
      </w:r>
      <w:r>
        <w:rPr>
          <w:b/>
        </w:rPr>
        <w:t xml:space="preserve"> </w:t>
      </w:r>
      <w:r>
        <w:rPr>
          <w:b/>
        </w:rPr>
        <w:t>W</w:t>
      </w:r>
      <w:r>
        <w:rPr>
          <w:b/>
        </w:rPr>
        <w:t>a</w:t>
      </w:r>
      <w:r>
        <w:rPr>
          <w:b/>
        </w:rPr>
        <w:t>l</w:t>
      </w:r>
      <w:r>
        <w:rPr>
          <w:b/>
        </w:rPr>
        <w:t>k</w:t>
      </w:r>
      <w:r>
        <w:rPr>
          <w:b/>
        </w:rPr>
        <w:t>e</w:t>
      </w:r>
      <w:r>
        <w:rPr>
          <w:b/>
        </w:rPr>
        <w:t>,</w:t>
      </w:r>
      <w:r>
        <w:rPr>
          <w:b/>
        </w:rPr>
        <w:t xml:space="preserve"> </w:t>
      </w:r>
      <w:r>
        <w:rPr>
          <w:b/>
        </w:rPr>
        <w:t>w</w:t>
      </w:r>
      <w:r>
        <w:rPr>
          <w:b/>
        </w:rPr>
        <w:t>h</w:t>
      </w:r>
      <w:r>
        <w:rPr>
          <w:b/>
        </w:rPr>
        <w:t>o</w:t>
      </w:r>
      <w:r>
        <w:rPr>
          <w:b/>
        </w:rPr>
        <w:t xml:space="preserve"> </w:t>
      </w:r>
      <w:r>
        <w:rPr>
          <w:b/>
        </w:rPr>
        <w:t>w</w:t>
      </w:r>
      <w:r>
        <w:rPr>
          <w:b/>
        </w:rPr>
        <w:t>a</w:t>
      </w:r>
      <w:r>
        <w:rPr>
          <w:b/>
        </w:rPr>
        <w:t>s</w:t>
      </w:r>
      <w:r>
        <w:rPr>
          <w:b/>
        </w:rPr>
        <w:t xml:space="preserve"> </w:t>
      </w:r>
      <w:r>
        <w:rPr>
          <w:b/>
        </w:rPr>
        <w:t>a</w:t>
      </w:r>
      <w:r>
        <w:rPr>
          <w:b/>
        </w:rPr>
        <w:t xml:space="preserve"> </w:t>
      </w:r>
      <w:r>
        <w:rPr>
          <w:b/>
        </w:rPr>
        <w:t>s</w:t>
      </w:r>
      <w:r>
        <w:rPr>
          <w:b/>
        </w:rPr>
        <w:t>o</w:t>
      </w:r>
      <w:r>
        <w:rPr>
          <w:b/>
        </w:rPr>
        <w:t>f</w:t>
      </w:r>
      <w:r>
        <w:rPr>
          <w:b/>
        </w:rPr>
        <w:t>t</w:t>
      </w:r>
      <w:r>
        <w:rPr>
          <w:b/>
        </w:rPr>
        <w:t>w</w:t>
      </w:r>
      <w:r>
        <w:rPr>
          <w:b/>
        </w:rPr>
        <w:t>a</w:t>
      </w:r>
      <w:r>
        <w:rPr>
          <w:b/>
        </w:rPr>
        <w:t>r</w:t>
      </w:r>
      <w:r>
        <w:rPr>
          <w:b/>
        </w:rPr>
        <w:t>e</w:t>
      </w:r>
      <w:r>
        <w:rPr>
          <w:b/>
        </w:rPr>
        <w:t xml:space="preserve"> </w:t>
      </w:r>
      <w:r>
        <w:rPr>
          <w:b/>
        </w:rPr>
        <w:t>e</w:t>
      </w:r>
      <w:r>
        <w:rPr>
          <w:b/>
        </w:rPr>
        <w:t>n</w:t>
      </w:r>
      <w:r>
        <w:rPr>
          <w:b/>
        </w:rPr>
        <w:t>g</w:t>
      </w:r>
      <w:r>
        <w:rPr>
          <w:b/>
        </w:rPr>
        <w:t>i</w:t>
      </w:r>
      <w:r>
        <w:rPr>
          <w:b/>
        </w:rPr>
        <w:t>n</w:t>
      </w:r>
      <w:r>
        <w:rPr>
          <w:b/>
        </w:rPr>
        <w:t>e</w:t>
      </w:r>
      <w:r>
        <w:rPr>
          <w:b/>
        </w:rPr>
        <w:t>e</w:t>
      </w:r>
      <w:r>
        <w:rPr>
          <w:b/>
        </w:rPr>
        <w:t>r</w:t>
      </w:r>
      <w:r>
        <w:rPr>
          <w:b/>
        </w:rPr>
        <w:t xml:space="preserve"> </w:t>
      </w:r>
      <w:r>
        <w:rPr>
          <w:b/>
        </w:rPr>
        <w:t>a</w:t>
      </w:r>
      <w:r>
        <w:rPr>
          <w:b/>
        </w:rPr>
        <w:t>t</w:t>
      </w:r>
      <w:r>
        <w:rPr>
          <w:b/>
        </w:rPr>
        <w:t xml:space="preserve"> </w:t>
      </w:r>
      <w:r>
        <w:rPr>
          <w:b/>
        </w:rPr>
        <w:t>F</w:t>
      </w:r>
      <w:r>
        <w:rPr>
          <w:b/>
        </w:rPr>
        <w:t>a</w:t>
      </w:r>
      <w:r>
        <w:rPr>
          <w:b/>
        </w:rPr>
        <w:t>c</w:t>
      </w:r>
      <w:r>
        <w:rPr>
          <w:b/>
        </w:rPr>
        <w:t>e</w:t>
      </w:r>
      <w:r>
        <w:rPr>
          <w:b/>
        </w:rPr>
        <w:t>b</w:t>
      </w:r>
      <w:r>
        <w:rPr>
          <w:b/>
        </w:rPr>
        <w:t>o</w:t>
      </w:r>
      <w:r>
        <w:rPr>
          <w:b/>
        </w:rPr>
        <w:t>o</w:t>
      </w:r>
      <w:r>
        <w:rPr>
          <w:b/>
        </w:rPr>
        <w:t>k</w:t>
      </w:r>
      <w:r>
        <w:rPr>
          <w:b/>
        </w:rPr>
        <w:t>.</w:t>
      </w:r>
      <w:r>
        <w:rPr>
          <w:b/>
        </w:rPr>
        <w:t xml:space="preserve"> </w:t>
      </w:r>
      <w:r>
        <w:rPr>
          <w:b/>
        </w:rPr>
        <w:t>I</w:t>
      </w:r>
      <w:r>
        <w:rPr>
          <w:b/>
        </w:rPr>
        <w:t>t</w:t>
      </w:r>
      <w:r>
        <w:rPr>
          <w:b/>
        </w:rPr>
        <w:t xml:space="preserve"> </w:t>
      </w:r>
      <w:r>
        <w:rPr>
          <w:b/>
        </w:rPr>
        <w:t>w</w:t>
      </w:r>
      <w:r>
        <w:rPr>
          <w:b/>
        </w:rPr>
        <w:t>a</w:t>
      </w:r>
      <w:r>
        <w:rPr>
          <w:b/>
        </w:rPr>
        <w:t>s</w:t>
      </w:r>
      <w:r>
        <w:rPr>
          <w:b/>
        </w:rPr>
        <w:t xml:space="preserve"> </w:t>
      </w:r>
      <w:r>
        <w:rPr>
          <w:b/>
        </w:rPr>
        <w:t>i</w:t>
      </w:r>
      <w:r>
        <w:rPr>
          <w:b/>
        </w:rPr>
        <w:t>n</w:t>
      </w:r>
      <w:r>
        <w:rPr>
          <w:b/>
        </w:rPr>
        <w:t>i</w:t>
      </w:r>
      <w:r>
        <w:rPr>
          <w:b/>
        </w:rPr>
        <w:t>t</w:t>
      </w:r>
      <w:r>
        <w:rPr>
          <w:b/>
        </w:rPr>
        <w:t>i</w:t>
      </w:r>
      <w:r>
        <w:rPr>
          <w:b/>
        </w:rPr>
        <w:t>a</w:t>
      </w:r>
      <w:r>
        <w:rPr>
          <w:b/>
        </w:rPr>
        <w:t>l</w:t>
      </w:r>
      <w:r>
        <w:rPr>
          <w:b/>
        </w:rPr>
        <w:t>l</w:t>
      </w:r>
      <w:r>
        <w:rPr>
          <w:b/>
        </w:rPr>
        <w:t>y</w:t>
      </w:r>
      <w:r>
        <w:rPr>
          <w:b/>
        </w:rPr>
        <w:t xml:space="preserve"> </w:t>
      </w:r>
      <w:r>
        <w:rPr>
          <w:b/>
        </w:rPr>
        <w:t>d</w:t>
      </w:r>
      <w:r>
        <w:rPr>
          <w:b/>
        </w:rPr>
        <w:t>e</w:t>
      </w:r>
      <w:r>
        <w:rPr>
          <w:b/>
        </w:rPr>
        <w:t>v</w:t>
      </w:r>
      <w:r>
        <w:rPr>
          <w:b/>
        </w:rPr>
        <w:t>e</w:t>
      </w:r>
      <w:r>
        <w:rPr>
          <w:b/>
        </w:rPr>
        <w:t>l</w:t>
      </w:r>
      <w:r>
        <w:rPr>
          <w:b/>
        </w:rPr>
        <w:t>o</w:t>
      </w:r>
      <w:r>
        <w:rPr>
          <w:b/>
        </w:rPr>
        <w:t>p</w:t>
      </w:r>
      <w:r>
        <w:rPr>
          <w:b/>
        </w:rPr>
        <w:t>e</w:t>
      </w:r>
      <w:r>
        <w:rPr>
          <w:b/>
        </w:rPr>
        <w:t>d</w:t>
      </w:r>
      <w:r>
        <w:rPr>
          <w:b/>
        </w:rPr>
        <w:t xml:space="preserve"> </w:t>
      </w:r>
      <w:r>
        <w:rPr>
          <w:b/>
        </w:rPr>
        <w:t>a</w:t>
      </w:r>
      <w:r>
        <w:rPr>
          <w:b/>
        </w:rPr>
        <w:t>n</w:t>
      </w:r>
      <w:r>
        <w:rPr>
          <w:b/>
        </w:rPr>
        <w:t>d</w:t>
      </w:r>
      <w:r>
        <w:rPr>
          <w:b/>
        </w:rPr>
        <w:t xml:space="preserve"> </w:t>
      </w:r>
      <w:r>
        <w:rPr>
          <w:b/>
        </w:rPr>
        <w:t>m</w:t>
      </w:r>
      <w:r>
        <w:rPr>
          <w:b/>
        </w:rPr>
        <w:t>a</w:t>
      </w:r>
      <w:r>
        <w:rPr>
          <w:b/>
        </w:rPr>
        <w:t>i</w:t>
      </w:r>
      <w:r>
        <w:rPr>
          <w:b/>
        </w:rPr>
        <w:t>n</w:t>
      </w:r>
      <w:r>
        <w:rPr>
          <w:b/>
        </w:rPr>
        <w:t>t</w:t>
      </w:r>
      <w:r>
        <w:rPr>
          <w:b/>
        </w:rPr>
        <w:t>a</w:t>
      </w:r>
      <w:r>
        <w:rPr>
          <w:b/>
        </w:rPr>
        <w:t>i</w:t>
      </w:r>
      <w:r>
        <w:rPr>
          <w:b/>
        </w:rPr>
        <w:t>n</w:t>
      </w:r>
      <w:r>
        <w:rPr>
          <w:b/>
        </w:rPr>
        <w:t>e</w:t>
      </w:r>
      <w:r>
        <w:rPr>
          <w:b/>
        </w:rPr>
        <w:t>d</w:t>
      </w:r>
      <w:r>
        <w:rPr>
          <w:b/>
        </w:rPr>
        <w:t xml:space="preserve"> </w:t>
      </w:r>
      <w:r>
        <w:rPr>
          <w:b/>
        </w:rPr>
        <w:t>b</w:t>
      </w:r>
      <w:r>
        <w:rPr>
          <w:b/>
        </w:rPr>
        <w:t>y</w:t>
      </w:r>
      <w:r>
        <w:rPr>
          <w:b/>
        </w:rPr>
        <w:t xml:space="preserve"> </w:t>
      </w:r>
      <w:r>
        <w:rPr>
          <w:b/>
        </w:rPr>
        <w:t>F</w:t>
      </w:r>
      <w:r>
        <w:rPr>
          <w:b/>
        </w:rPr>
        <w:t>a</w:t>
      </w:r>
      <w:r>
        <w:rPr>
          <w:b/>
        </w:rPr>
        <w:t>c</w:t>
      </w:r>
      <w:r>
        <w:rPr>
          <w:b/>
        </w:rPr>
        <w:t>e</w:t>
      </w:r>
      <w:r>
        <w:rPr>
          <w:b/>
        </w:rPr>
        <w:t>b</w:t>
      </w:r>
      <w:r>
        <w:rPr>
          <w:b/>
        </w:rPr>
        <w:t>o</w:t>
      </w:r>
      <w:r>
        <w:rPr>
          <w:b/>
        </w:rPr>
        <w:t>o</w:t>
      </w:r>
      <w:r>
        <w:rPr>
          <w:b/>
        </w:rPr>
        <w:t>k</w:t>
      </w:r>
      <w:r>
        <w:rPr>
          <w:b/>
        </w:rPr>
        <w:t xml:space="preserve"> </w:t>
      </w:r>
      <w:r>
        <w:rPr>
          <w:b/>
        </w:rPr>
        <w:t>a</w:t>
      </w:r>
      <w:r>
        <w:rPr>
          <w:b/>
        </w:rPr>
        <w:t>n</w:t>
      </w:r>
      <w:r>
        <w:rPr>
          <w:b/>
        </w:rPr>
        <w:t>d</w:t>
      </w:r>
      <w:r>
        <w:rPr>
          <w:b/>
        </w:rPr>
        <w:t xml:space="preserve"> </w:t>
      </w:r>
      <w:r>
        <w:rPr>
          <w:b/>
        </w:rPr>
        <w:t>w</w:t>
      </w:r>
      <w:r>
        <w:rPr>
          <w:b/>
        </w:rPr>
        <w:t>a</w:t>
      </w:r>
      <w:r>
        <w:rPr>
          <w:b/>
        </w:rPr>
        <w:t>s</w:t>
      </w:r>
      <w:r>
        <w:rPr>
          <w:b/>
        </w:rPr>
        <w:t xml:space="preserve"> </w:t>
      </w:r>
      <w:r>
        <w:rPr>
          <w:b/>
        </w:rPr>
        <w:t>l</w:t>
      </w:r>
      <w:r>
        <w:rPr>
          <w:b/>
        </w:rPr>
        <w:t>a</w:t>
      </w:r>
      <w:r>
        <w:rPr>
          <w:b/>
        </w:rPr>
        <w:t>t</w:t>
      </w:r>
      <w:r>
        <w:rPr>
          <w:b/>
        </w:rPr>
        <w:t>e</w:t>
      </w:r>
      <w:r>
        <w:rPr>
          <w:b/>
        </w:rPr>
        <w:t>r</w:t>
      </w:r>
      <w:r>
        <w:rPr>
          <w:b/>
        </w:rPr>
        <w:t xml:space="preserve"> </w:t>
      </w:r>
      <w:r>
        <w:rPr>
          <w:b/>
        </w:rPr>
        <w:t>u</w:t>
      </w:r>
      <w:r>
        <w:rPr>
          <w:b/>
        </w:rPr>
        <w:t>s</w:t>
      </w:r>
      <w:r>
        <w:rPr>
          <w:b/>
        </w:rPr>
        <w:t>e</w:t>
      </w:r>
      <w:r>
        <w:rPr>
          <w:b/>
        </w:rPr>
        <w:t>d</w:t>
      </w:r>
      <w:r>
        <w:rPr>
          <w:b/>
        </w:rPr>
        <w:t xml:space="preserve"> </w:t>
      </w:r>
      <w:r>
        <w:rPr>
          <w:b/>
        </w:rPr>
        <w:t>i</w:t>
      </w:r>
      <w:r>
        <w:rPr>
          <w:b/>
        </w:rPr>
        <w:t>n</w:t>
      </w:r>
      <w:r>
        <w:rPr>
          <w:b/>
        </w:rPr>
        <w:t xml:space="preserve"> </w:t>
      </w:r>
      <w:r>
        <w:rPr>
          <w:b/>
        </w:rPr>
        <w:t>i</w:t>
      </w:r>
      <w:r>
        <w:rPr>
          <w:b/>
        </w:rPr>
        <w:t>t</w:t>
      </w:r>
      <w:r>
        <w:rPr>
          <w:b/>
        </w:rPr>
        <w:t>s</w:t>
      </w:r>
      <w:r>
        <w:rPr>
          <w:b/>
        </w:rPr>
        <w:t xml:space="preserve"> </w:t>
      </w:r>
      <w:r>
        <w:rPr>
          <w:b/>
        </w:rPr>
        <w:t>p</w:t>
      </w:r>
      <w:r>
        <w:rPr>
          <w:b/>
        </w:rPr>
        <w:t>r</w:t>
      </w:r>
      <w:r>
        <w:rPr>
          <w:b/>
        </w:rPr>
        <w:t>o</w:t>
      </w:r>
      <w:r>
        <w:rPr>
          <w:b/>
        </w:rPr>
        <w:t>d</w:t>
      </w:r>
      <w:r>
        <w:rPr>
          <w:b/>
        </w:rPr>
        <w:t>u</w:t>
      </w:r>
      <w:r>
        <w:rPr>
          <w:b/>
        </w:rPr>
        <w:t>c</w:t>
      </w:r>
      <w:r>
        <w:rPr>
          <w:b/>
        </w:rPr>
        <w:t>t</w:t>
      </w:r>
      <w:r>
        <w:rPr>
          <w:b/>
        </w:rPr>
        <w:t>s</w:t>
      </w:r>
      <w:r>
        <w:rPr>
          <w:b/>
        </w:rPr>
        <w:t xml:space="preserve"> </w:t>
      </w:r>
      <w:r>
        <w:rPr>
          <w:b/>
        </w:rPr>
        <w:t>l</w:t>
      </w:r>
      <w:r>
        <w:rPr>
          <w:b/>
        </w:rPr>
        <w:t>i</w:t>
      </w:r>
      <w:r>
        <w:rPr>
          <w:b/>
        </w:rPr>
        <w:t>k</w:t>
      </w:r>
      <w:r>
        <w:rPr>
          <w:b/>
        </w:rPr>
        <w:t>e</w:t>
      </w:r>
      <w:r>
        <w:rPr>
          <w:b/>
        </w:rPr>
        <w:t xml:space="preserve"> </w:t>
      </w:r>
      <w:r>
        <w:rPr>
          <w:b/>
        </w:rPr>
        <w:t>W</w:t>
      </w:r>
      <w:r>
        <w:rPr>
          <w:b/>
        </w:rPr>
        <w:t>h</w:t>
      </w:r>
      <w:r>
        <w:rPr>
          <w:b/>
        </w:rPr>
        <w:t>a</w:t>
      </w:r>
      <w:r>
        <w:rPr>
          <w:b/>
        </w:rPr>
        <w:t>t</w:t>
      </w:r>
      <w:r>
        <w:rPr>
          <w:b/>
        </w:rPr>
        <w:t>s</w:t>
      </w:r>
      <w:r>
        <w:rPr>
          <w:b/>
        </w:rPr>
        <w:t>A</w:t>
      </w:r>
      <w:r>
        <w:rPr>
          <w:b/>
        </w:rPr>
        <w:t>p</w:t>
      </w:r>
      <w:r>
        <w:rPr>
          <w:b/>
        </w:rPr>
        <w:t>p</w:t>
      </w:r>
      <w:r>
        <w:rPr>
          <w:b/>
        </w:rPr>
        <w:t xml:space="preserve"> </w:t>
      </w:r>
      <w:r>
        <w:rPr>
          <w:b/>
        </w:rPr>
        <w:t>&amp;</w:t>
      </w:r>
      <w:r>
        <w:rPr>
          <w:b/>
        </w:rPr>
        <w:t xml:space="preserve"> </w:t>
      </w:r>
      <w:r>
        <w:rPr>
          <w:b/>
        </w:rPr>
        <w:t>I</w:t>
      </w:r>
      <w:r>
        <w:rPr>
          <w:b/>
        </w:rPr>
        <w:t>n</w:t>
      </w:r>
      <w:r>
        <w:rPr>
          <w:b/>
        </w:rPr>
        <w:t>s</w:t>
      </w:r>
      <w:r>
        <w:rPr>
          <w:b/>
        </w:rPr>
        <w:t>t</w:t>
      </w:r>
      <w:r>
        <w:rPr>
          <w:b/>
        </w:rPr>
        <w:t>a</w:t>
      </w:r>
      <w:r>
        <w:rPr>
          <w:b/>
        </w:rPr>
        <w:t>g</w:t>
      </w:r>
      <w:r>
        <w:rPr>
          <w:b/>
        </w:rPr>
        <w:t>r</w:t>
      </w:r>
      <w:r>
        <w:rPr>
          <w:b/>
        </w:rPr>
        <w:t>a</w:t>
      </w:r>
      <w:r>
        <w:rPr>
          <w:b/>
        </w:rPr>
        <w:t>m</w:t>
      </w:r>
      <w:r>
        <w:rPr>
          <w:b/>
        </w:rPr>
        <w:t>.</w:t>
      </w:r>
      <w:r>
        <w:rPr>
          <w:b/>
        </w:rPr>
        <w:t xml:space="preserve"> </w:t>
      </w:r>
      <w:r>
        <w:rPr>
          <w:b/>
        </w:rPr>
        <w:t>F</w:t>
      </w:r>
      <w:r>
        <w:t>a</w:t>
      </w:r>
      <w:r>
        <w:t>c</w:t>
      </w:r>
      <w:r>
        <w:t>e</w:t>
      </w:r>
      <w:r>
        <w:rPr>
          <w:u w:val="single"/>
        </w:rPr>
        <w:t>b</w:t>
      </w:r>
      <w:r>
        <w:rPr>
          <w:u w:val="single"/>
        </w:rPr>
        <w:t>o</w:t>
      </w:r>
      <w:r>
        <w:rPr>
          <w:u w:val="single"/>
        </w:rPr>
        <w:t>o</w:t>
      </w:r>
      <w:r>
        <w:rPr>
          <w:u w:val="single"/>
        </w:rPr>
        <w:t>k</w:t>
      </w:r>
      <w:r>
        <w:rPr>
          <w:u w:val="single"/>
        </w:rPr>
        <w:t xml:space="preserve"> </w:t>
      </w:r>
      <w:r>
        <w:rPr>
          <w:u w:val="single"/>
        </w:rPr>
        <w:t>d</w:t>
      </w:r>
      <w:r>
        <w:rPr>
          <w:u w:val="single"/>
        </w:rPr>
        <w:t>e</w:t>
      </w:r>
      <w:r>
        <w:rPr>
          <w:u w:val="single"/>
        </w:rPr>
        <w:t>v</w:t>
      </w:r>
      <w:r>
        <w:rPr>
          <w:u w:val="single"/>
        </w:rPr>
        <w:t>e</w:t>
      </w:r>
      <w:r>
        <w:rPr>
          <w:u w:val="single"/>
        </w:rPr>
        <w:t>l</w:t>
      </w:r>
      <w:r>
        <w:rPr>
          <w:u w:val="single"/>
        </w:rPr>
        <w:t>o</w:t>
      </w:r>
      <w:r>
        <w:rPr>
          <w:u w:val="single"/>
        </w:rPr>
        <w:t>p</w:t>
      </w:r>
      <w:r>
        <w:rPr>
          <w:u w:val="single"/>
        </w:rPr>
        <w:t>e</w:t>
      </w:r>
      <w:r>
        <w:rPr>
          <w:u w:val="single"/>
        </w:rPr>
        <w:t>d</w:t>
      </w:r>
      <w:r>
        <w:rPr>
          <w:u w:val="single"/>
        </w:rPr>
        <w:t xml:space="preserve"> </w:t>
      </w:r>
      <w:r>
        <w:rPr>
          <w:u w:val="single"/>
        </w:rPr>
        <w:t>R</w:t>
      </w:r>
      <w:r>
        <w:rPr>
          <w:u w:val="single"/>
        </w:rPr>
        <w:t>e</w:t>
      </w:r>
      <w:r>
        <w:rPr>
          <w:u w:val="single"/>
        </w:rPr>
        <w:t>a</w:t>
      </w:r>
      <w:r>
        <w:rPr>
          <w:u w:val="single"/>
        </w:rPr>
        <w:t>c</w:t>
      </w:r>
      <w:r>
        <w:rPr>
          <w:u w:val="single"/>
        </w:rPr>
        <w:t>t</w:t>
      </w:r>
      <w:r>
        <w:rPr>
          <w:u w:val="single"/>
        </w:rPr>
        <w:t>J</w:t>
      </w:r>
      <w:r>
        <w:rPr>
          <w:u w:val="single"/>
        </w:rPr>
        <w:t>S</w:t>
      </w:r>
      <w:r>
        <w:rPr>
          <w:u w:val="single"/>
        </w:rPr>
        <w:t xml:space="preserve"> </w:t>
      </w:r>
      <w:r>
        <w:rPr>
          <w:u w:val="single"/>
        </w:rPr>
        <w:t>i</w:t>
      </w:r>
      <w:r>
        <w:rPr>
          <w:u w:val="single"/>
        </w:rPr>
        <w:t>n</w:t>
      </w:r>
      <w:r>
        <w:rPr>
          <w:u w:val="single"/>
        </w:rPr>
        <w:t xml:space="preserve"> </w:t>
      </w:r>
      <w:r>
        <w:rPr>
          <w:u w:val="single"/>
        </w:rPr>
        <w:t>2</w:t>
      </w:r>
      <w:r>
        <w:rPr>
          <w:u w:val="single"/>
        </w:rPr>
        <w:t>0</w:t>
      </w:r>
      <w:r>
        <w:rPr>
          <w:u w:val="single"/>
        </w:rPr>
        <w:t>1</w:t>
      </w:r>
      <w:r>
        <w:rPr>
          <w:u w:val="single"/>
        </w:rPr>
        <w:t>1</w:t>
      </w:r>
      <w:r>
        <w:rPr>
          <w:u w:val="single"/>
        </w:rPr>
        <w:t xml:space="preserve"> </w:t>
      </w:r>
      <w:r>
        <w:rPr>
          <w:u w:val="single"/>
        </w:rPr>
        <w:t>i</w:t>
      </w:r>
      <w:r>
        <w:rPr>
          <w:u w:val="single"/>
        </w:rPr>
        <w:t>n</w:t>
      </w:r>
      <w:r>
        <w:rPr>
          <w:u w:val="single"/>
        </w:rPr>
        <w:t xml:space="preserve"> </w:t>
      </w:r>
      <w:r>
        <w:rPr>
          <w:u w:val="single"/>
        </w:rPr>
        <w:t>i</w:t>
      </w:r>
      <w:r>
        <w:rPr>
          <w:u w:val="single"/>
        </w:rPr>
        <w:t>t</w:t>
      </w:r>
      <w:r>
        <w:rPr>
          <w:u w:val="single"/>
        </w:rPr>
        <w:t>s</w:t>
      </w:r>
      <w:r>
        <w:rPr>
          <w:u w:val="single"/>
        </w:rPr>
        <w:t xml:space="preserve"> </w:t>
      </w:r>
      <w:r>
        <w:rPr>
          <w:u w:val="single"/>
        </w:rPr>
        <w:t>n</w:t>
      </w:r>
      <w:r>
        <w:rPr>
          <w:u w:val="single"/>
        </w:rPr>
        <w:t>e</w:t>
      </w:r>
      <w:r>
        <w:rPr>
          <w:u w:val="single"/>
        </w:rPr>
        <w:t>w</w:t>
      </w:r>
      <w:r>
        <w:rPr>
          <w:u w:val="single"/>
        </w:rPr>
        <w:t>s</w:t>
      </w:r>
      <w:r>
        <w:rPr>
          <w:u w:val="single"/>
        </w:rPr>
        <w:t>f</w:t>
      </w:r>
      <w:r>
        <w:rPr>
          <w:u w:val="single"/>
        </w:rPr>
        <w:t>e</w:t>
      </w:r>
      <w:r>
        <w:rPr>
          <w:u w:val="single"/>
        </w:rPr>
        <w:t>e</w:t>
      </w:r>
      <w:r>
        <w:rPr>
          <w:u w:val="single"/>
        </w:rPr>
        <w:t>d</w:t>
      </w:r>
      <w:r>
        <w:rPr>
          <w:u w:val="single"/>
        </w:rPr>
        <w:t xml:space="preserve"> </w:t>
      </w:r>
      <w:r>
        <w:rPr>
          <w:u w:val="single"/>
        </w:rPr>
        <w:t>s</w:t>
      </w:r>
      <w:r>
        <w:rPr>
          <w:u w:val="single"/>
        </w:rPr>
        <w:t>e</w:t>
      </w:r>
      <w:r>
        <w:rPr>
          <w:u w:val="single"/>
        </w:rPr>
        <w:t>c</w:t>
      </w:r>
      <w:r>
        <w:rPr>
          <w:u w:val="single"/>
        </w:rPr>
        <w:t>t</w:t>
      </w:r>
      <w:r>
        <w:rPr>
          <w:u w:val="single"/>
        </w:rPr>
        <w:t>i</w:t>
      </w:r>
      <w:r>
        <w:rPr>
          <w:u w:val="single"/>
        </w:rPr>
        <w:t>o</w:t>
      </w:r>
      <w:r>
        <w:rPr>
          <w:u w:val="single"/>
        </w:rPr>
        <w:t>n</w:t>
      </w:r>
      <w:r>
        <w:rPr>
          <w:u w:val="single"/>
        </w:rPr>
        <w:t>,</w:t>
      </w:r>
      <w:r>
        <w:rPr>
          <w:u w:val="single"/>
        </w:rPr>
        <w:t xml:space="preserve"> </w:t>
      </w:r>
      <w:r>
        <w:rPr>
          <w:u w:val="single"/>
        </w:rPr>
        <w:t>b</w:t>
      </w:r>
      <w:r>
        <w:rPr>
          <w:u w:val="single"/>
        </w:rPr>
        <w:t>u</w:t>
      </w:r>
      <w:r>
        <w:rPr>
          <w:u w:val="single"/>
        </w:rPr>
        <w:t>t</w:t>
      </w:r>
      <w:r>
        <w:rPr>
          <w:u w:val="single"/>
        </w:rPr>
        <w:t xml:space="preserve"> </w:t>
      </w:r>
      <w:r>
        <w:rPr>
          <w:u w:val="single"/>
        </w:rPr>
        <w:t>i</w:t>
      </w:r>
      <w:r>
        <w:rPr>
          <w:u w:val="single"/>
        </w:rPr>
        <w:t>t</w:t>
      </w:r>
      <w:r>
        <w:rPr>
          <w:u w:val="single"/>
        </w:rPr>
        <w:t xml:space="preserve"> </w:t>
      </w:r>
      <w:r>
        <w:rPr>
          <w:u w:val="single"/>
        </w:rPr>
        <w:t>w</w:t>
      </w:r>
      <w:r>
        <w:rPr>
          <w:u w:val="single"/>
        </w:rPr>
        <w:t>a</w:t>
      </w:r>
      <w:r>
        <w:rPr>
          <w:u w:val="single"/>
        </w:rPr>
        <w:t>s</w:t>
      </w:r>
      <w:r>
        <w:rPr>
          <w:u w:val="single"/>
        </w:rPr>
        <w:t xml:space="preserve"> </w:t>
      </w:r>
      <w:r>
        <w:rPr>
          <w:u w:val="single"/>
        </w:rPr>
        <w:t>r</w:t>
      </w:r>
      <w:r>
        <w:rPr>
          <w:u w:val="single"/>
        </w:rPr>
        <w:t>e</w:t>
      </w:r>
      <w:r>
        <w:rPr>
          <w:u w:val="single"/>
        </w:rPr>
        <w:t>l</w:t>
      </w:r>
      <w:r>
        <w:rPr>
          <w:u w:val="single"/>
        </w:rPr>
        <w:t>e</w:t>
      </w:r>
      <w:r>
        <w:rPr>
          <w:u w:val="single"/>
        </w:rPr>
        <w:t>a</w:t>
      </w:r>
      <w:r>
        <w:rPr>
          <w:u w:val="single"/>
        </w:rPr>
        <w:t>s</w:t>
      </w:r>
      <w:r>
        <w:rPr>
          <w:u w:val="single"/>
        </w:rPr>
        <w:t>e</w:t>
      </w:r>
      <w:r>
        <w:rPr>
          <w:u w:val="single"/>
        </w:rPr>
        <w:t>d</w:t>
      </w:r>
      <w:r>
        <w:rPr>
          <w:u w:val="single"/>
        </w:rPr>
        <w:t xml:space="preserve"> </w:t>
      </w:r>
      <w:r>
        <w:rPr>
          <w:u w:val="single"/>
        </w:rPr>
        <w:t>t</w:t>
      </w:r>
      <w:r>
        <w:rPr>
          <w:u w:val="single"/>
        </w:rPr>
        <w:t>o</w:t>
      </w:r>
      <w:r>
        <w:rPr>
          <w:u w:val="single"/>
        </w:rPr>
        <w:t xml:space="preserve"> </w:t>
      </w:r>
      <w:r>
        <w:rPr>
          <w:u w:val="single"/>
        </w:rPr>
        <w:t>t</w:t>
      </w:r>
      <w:r>
        <w:rPr>
          <w:u w:val="single"/>
        </w:rPr>
        <w:t>h</w:t>
      </w:r>
      <w:r>
        <w:rPr>
          <w:u w:val="single"/>
        </w:rPr>
        <w:t>e</w:t>
      </w:r>
      <w:r>
        <w:rPr>
          <w:u w:val="single"/>
        </w:rPr>
        <w:t xml:space="preserve"> </w:t>
      </w:r>
      <w:r>
        <w:rPr>
          <w:u w:val="single"/>
        </w:rPr>
        <w:t>p</w:t>
      </w:r>
      <w:r>
        <w:rPr>
          <w:u w:val="single"/>
        </w:rPr>
        <w:t>u</w:t>
      </w:r>
      <w:r>
        <w:rPr>
          <w:u w:val="single"/>
        </w:rPr>
        <w:t>b</w:t>
      </w:r>
      <w:r>
        <w:rPr>
          <w:u w:val="single"/>
        </w:rPr>
        <w:t>l</w:t>
      </w:r>
      <w:r>
        <w:rPr>
          <w:u w:val="single"/>
        </w:rPr>
        <w:t>i</w:t>
      </w:r>
      <w:r>
        <w:rPr>
          <w:u w:val="single"/>
        </w:rPr>
        <w:t>c</w:t>
      </w:r>
      <w:r>
        <w:rPr>
          <w:u w:val="single"/>
        </w:rPr>
        <w:t xml:space="preserve"> </w:t>
      </w:r>
      <w:r>
        <w:rPr>
          <w:u w:val="single"/>
        </w:rPr>
        <w:t>i</w:t>
      </w:r>
      <w:r>
        <w:rPr>
          <w:u w:val="single"/>
        </w:rPr>
        <w:t>n</w:t>
      </w:r>
      <w:r>
        <w:rPr>
          <w:u w:val="single"/>
        </w:rPr>
        <w:t xml:space="preserve"> </w:t>
      </w:r>
      <w:r>
        <w:rPr>
          <w:u w:val="single"/>
        </w:rPr>
        <w:t>t</w:t>
      </w:r>
      <w:r>
        <w:rPr>
          <w:u w:val="single"/>
        </w:rPr>
        <w:t>h</w:t>
      </w:r>
      <w:r>
        <w:rPr>
          <w:u w:val="single"/>
        </w:rPr>
        <w:t>e</w:t>
      </w:r>
      <w:r>
        <w:rPr>
          <w:u w:val="single"/>
        </w:rPr>
        <w:t xml:space="preserve"> </w:t>
      </w:r>
      <w:r>
        <w:rPr>
          <w:u w:val="single"/>
        </w:rPr>
        <w:t>m</w:t>
      </w:r>
      <w:r>
        <w:rPr>
          <w:u w:val="single"/>
        </w:rPr>
        <w:t>o</w:t>
      </w:r>
      <w:r>
        <w:rPr>
          <w:u w:val="single"/>
        </w:rPr>
        <w:t>n</w:t>
      </w:r>
      <w:r>
        <w:rPr>
          <w:u w:val="single"/>
        </w:rPr>
        <w:t>t</w:t>
      </w:r>
      <w:r>
        <w:rPr>
          <w:u w:val="single"/>
        </w:rPr>
        <w:t>h</w:t>
      </w:r>
      <w:r>
        <w:rPr>
          <w:u w:val="single"/>
        </w:rPr>
        <w:t xml:space="preserve"> </w:t>
      </w:r>
      <w:r>
        <w:rPr>
          <w:u w:val="single"/>
        </w:rPr>
        <w:t>o</w:t>
      </w:r>
      <w:r>
        <w:rPr>
          <w:u w:val="single"/>
        </w:rPr>
        <w:t>f</w:t>
      </w:r>
      <w:r>
        <w:rPr>
          <w:u w:val="single"/>
        </w:rPr>
        <w:t xml:space="preserve"> </w:t>
      </w:r>
      <w:r>
        <w:rPr>
          <w:u w:val="single"/>
        </w:rPr>
        <w:t>M</w:t>
      </w:r>
      <w:r>
        <w:rPr>
          <w:u w:val="single"/>
        </w:rPr>
        <w:t>a</w:t>
      </w:r>
      <w:r>
        <w:rPr>
          <w:u w:val="single"/>
        </w:rPr>
        <w:t>y</w:t>
      </w:r>
      <w:r>
        <w:rPr>
          <w:u w:val="single"/>
        </w:rPr>
        <w:t xml:space="preserve"> </w:t>
      </w:r>
      <w:r>
        <w:rPr>
          <w:u w:val="single"/>
        </w:rPr>
        <w:t>2</w:t>
      </w:r>
      <w:r>
        <w:rPr>
          <w:u w:val="single"/>
        </w:rPr>
        <w:t>0</w:t>
      </w:r>
      <w:r>
        <w:rPr>
          <w:u w:val="single"/>
        </w:rPr>
        <w:t>1</w:t>
      </w:r>
      <w:r>
        <w:rPr>
          <w:u w:val="single"/>
        </w:rPr>
        <w:t>3</w:t>
      </w:r>
      <w:r>
        <w:rPr>
          <w:u w:val="single"/>
        </w:rPr>
        <w:t>.</w:t>
      </w:r>
    </w:p>
    <w:p>
      <w:pPr>
        <w:jc w:val="left"/>
      </w:pPr>
      <w:r>
        <w:rPr>
          <w:u w:val="single"/>
        </w:rPr>
        <w:t>T</w:t>
      </w:r>
      <w:r>
        <w:rPr>
          <w:u w:val="single"/>
        </w:rPr>
        <w:t>o</w:t>
      </w:r>
      <w:r>
        <w:rPr>
          <w:u w:val="single"/>
        </w:rPr>
        <w:t>d</w:t>
      </w:r>
      <w:r>
        <w:rPr>
          <w:u w:val="single"/>
        </w:rPr>
        <w:t>a</w:t>
      </w:r>
      <w:r>
        <w:rPr>
          <w:u w:val="single"/>
        </w:rPr>
        <w:t>y</w:t>
      </w:r>
      <w:r>
        <w:rPr>
          <w:u w:val="single"/>
        </w:rPr>
        <w:t>,</w:t>
      </w:r>
      <w:r>
        <w:rPr>
          <w:u w:val="single"/>
        </w:rPr>
        <w:t xml:space="preserve"> </w:t>
      </w:r>
      <w:r>
        <w:rPr>
          <w:u w:val="single"/>
        </w:rPr>
        <w:t>m</w:t>
      </w:r>
      <w:r>
        <w:rPr>
          <w:u w:val="single"/>
        </w:rPr>
        <w:t>o</w:t>
      </w:r>
      <w:r>
        <w:rPr>
          <w:u w:val="single"/>
        </w:rPr>
        <w:t>s</w:t>
      </w:r>
      <w:r>
        <w:rPr>
          <w:u w:val="single"/>
        </w:rPr>
        <w:t>t</w:t>
      </w:r>
      <w:r>
        <w:rPr>
          <w:u w:val="single"/>
        </w:rPr>
        <w:t xml:space="preserve"> </w:t>
      </w:r>
      <w:r>
        <w:rPr>
          <w:u w:val="single"/>
        </w:rPr>
        <w:t>o</w:t>
      </w:r>
      <w:r>
        <w:rPr>
          <w:u w:val="single"/>
        </w:rPr>
        <w:t>f</w:t>
      </w:r>
      <w:r>
        <w:rPr>
          <w:u w:val="single"/>
        </w:rPr>
        <w:t xml:space="preserve"> </w:t>
      </w:r>
      <w:r>
        <w:rPr>
          <w:u w:val="single"/>
        </w:rPr>
        <w:t>t</w:t>
      </w:r>
      <w:r>
        <w:rPr>
          <w:u w:val="single"/>
        </w:rPr>
        <w:t>h</w:t>
      </w:r>
      <w:r>
        <w:rPr>
          <w:u w:val="single"/>
        </w:rPr>
        <w:t>e</w:t>
      </w:r>
      <w:r>
        <w:rPr>
          <w:u w:val="single"/>
        </w:rPr>
        <w:t xml:space="preserve"> </w:t>
      </w:r>
      <w:r>
        <w:rPr>
          <w:u w:val="single"/>
        </w:rPr>
        <w:t>w</w:t>
      </w:r>
      <w:r>
        <w:rPr>
          <w:u w:val="single"/>
        </w:rPr>
        <w:t>e</w:t>
      </w:r>
      <w:r>
        <w:rPr>
          <w:u w:val="single"/>
        </w:rPr>
        <w:t>b</w:t>
      </w:r>
      <w:r>
        <w:rPr>
          <w:u w:val="single"/>
        </w:rPr>
        <w:t>s</w:t>
      </w:r>
      <w:r>
        <w:rPr>
          <w:u w:val="single"/>
        </w:rPr>
        <w:t>i</w:t>
      </w:r>
      <w:r>
        <w:rPr>
          <w:u w:val="single"/>
        </w:rPr>
        <w:t>t</w:t>
      </w:r>
      <w:r>
        <w:rPr>
          <w:u w:val="single"/>
        </w:rPr>
        <w:t>e</w:t>
      </w:r>
      <w:r>
        <w:rPr>
          <w:u w:val="single"/>
        </w:rPr>
        <w:t>s</w:t>
      </w:r>
      <w:r>
        <w:rPr>
          <w:u w:val="single"/>
        </w:rPr>
        <w:t xml:space="preserve"> </w:t>
      </w:r>
      <w:r>
        <w:rPr>
          <w:u w:val="single"/>
        </w:rPr>
        <w:t>a</w:t>
      </w:r>
      <w:r>
        <w:rPr>
          <w:u w:val="single"/>
        </w:rPr>
        <w:t>r</w:t>
      </w:r>
      <w:r>
        <w:rPr>
          <w:u w:val="single"/>
        </w:rPr>
        <w:t>e</w:t>
      </w:r>
      <w:r>
        <w:rPr>
          <w:u w:val="single"/>
        </w:rPr>
        <w:t xml:space="preserve"> </w:t>
      </w:r>
      <w:r>
        <w:rPr>
          <w:u w:val="single"/>
        </w:rPr>
        <w:t>b</w:t>
      </w:r>
      <w:r>
        <w:rPr>
          <w:u w:val="single"/>
        </w:rPr>
        <w:t>u</w:t>
      </w:r>
      <w:r>
        <w:rPr>
          <w:u w:val="single"/>
        </w:rPr>
        <w:t>i</w:t>
      </w:r>
      <w:r>
        <w:rPr>
          <w:u w:val="single"/>
        </w:rPr>
        <w:t>l</w:t>
      </w:r>
      <w:r>
        <w:rPr>
          <w:u w:val="single"/>
        </w:rPr>
        <w:t>t</w:t>
      </w:r>
      <w:r>
        <w:rPr>
          <w:u w:val="single"/>
        </w:rPr>
        <w:t xml:space="preserve"> </w:t>
      </w:r>
      <w:r>
        <w:rPr>
          <w:u w:val="single"/>
        </w:rPr>
        <w:t>u</w:t>
      </w:r>
      <w:r>
        <w:rPr>
          <w:u w:val="single"/>
        </w:rPr>
        <w:t>s</w:t>
      </w:r>
      <w:r>
        <w:rPr>
          <w:u w:val="single"/>
        </w:rPr>
        <w:t>i</w:t>
      </w:r>
      <w:r>
        <w:rPr>
          <w:u w:val="single"/>
        </w:rPr>
        <w:t>n</w:t>
      </w:r>
      <w:r>
        <w:rPr>
          <w:u w:val="single"/>
        </w:rPr>
        <w:t>g</w:t>
      </w:r>
      <w:r>
        <w:rPr>
          <w:u w:val="single"/>
        </w:rPr>
        <w:t xml:space="preserve"> </w:t>
      </w:r>
      <w:r>
        <w:rPr>
          <w:u w:val="single"/>
        </w:rPr>
        <w:t>M</w:t>
      </w:r>
      <w:r>
        <w:rPr>
          <w:u w:val="single"/>
        </w:rPr>
        <w:t>V</w:t>
      </w:r>
      <w:r>
        <w:rPr>
          <w:u w:val="single"/>
        </w:rPr>
        <w:t>C</w:t>
      </w:r>
      <w:r>
        <w:rPr>
          <w:u w:val="single"/>
        </w:rPr>
        <w:t xml:space="preserve"> </w:t>
      </w:r>
      <w:r>
        <w:rPr>
          <w:u w:val="single"/>
        </w:rPr>
        <w:t>(</w:t>
      </w:r>
      <w:r>
        <w:rPr>
          <w:u w:val="single"/>
        </w:rPr>
        <w:t>m</w:t>
      </w:r>
      <w:r>
        <w:rPr>
          <w:u w:val="single"/>
        </w:rPr>
        <w:t>o</w:t>
      </w:r>
      <w:r>
        <w:rPr>
          <w:u w:val="single"/>
        </w:rPr>
        <w:t>d</w:t>
      </w:r>
      <w:r>
        <w:rPr>
          <w:u w:val="single"/>
        </w:rPr>
        <w:t>e</w:t>
      </w:r>
      <w:r>
        <w:rPr>
          <w:u w:val="single"/>
        </w:rPr>
        <w:t>l</w:t>
      </w:r>
      <w:r>
        <w:rPr>
          <w:u w:val="single"/>
        </w:rPr>
        <w:t xml:space="preserve"> </w:t>
      </w:r>
      <w:r>
        <w:rPr>
          <w:u w:val="single"/>
        </w:rPr>
        <w:t>v</w:t>
      </w:r>
      <w:r>
        <w:rPr>
          <w:u w:val="single"/>
        </w:rPr>
        <w:t>i</w:t>
      </w:r>
      <w:r>
        <w:rPr>
          <w:u w:val="single"/>
        </w:rPr>
        <w:t>e</w:t>
      </w:r>
      <w:r>
        <w:rPr>
          <w:u w:val="single"/>
        </w:rPr>
        <w:t>w</w:t>
      </w:r>
      <w:r>
        <w:rPr>
          <w:u w:val="single"/>
        </w:rPr>
        <w:t xml:space="preserve"> </w:t>
      </w:r>
      <w:r>
        <w:rPr>
          <w:u w:val="single"/>
        </w:rPr>
        <w:t>c</w:t>
      </w:r>
      <w:r>
        <w:rPr>
          <w:u w:val="single"/>
        </w:rPr>
        <w:t>o</w:t>
      </w:r>
      <w:r>
        <w:rPr>
          <w:u w:val="single"/>
        </w:rPr>
        <w:t>n</w:t>
      </w:r>
      <w:r>
        <w:rPr>
          <w:u w:val="single"/>
        </w:rPr>
        <w:t>t</w:t>
      </w:r>
      <w:r>
        <w:rPr>
          <w:u w:val="single"/>
        </w:rPr>
        <w:t>r</w:t>
      </w:r>
      <w:r>
        <w:rPr>
          <w:u w:val="single"/>
        </w:rPr>
        <w:t>o</w:t>
      </w:r>
      <w:r>
        <w:rPr>
          <w:u w:val="single"/>
        </w:rPr>
        <w:t>l</w:t>
      </w:r>
      <w:r>
        <w:rPr>
          <w:u w:val="single"/>
        </w:rPr>
        <w:t>l</w:t>
      </w:r>
      <w:r>
        <w:rPr>
          <w:u w:val="single"/>
        </w:rPr>
        <w:t>e</w:t>
      </w:r>
      <w:r>
        <w:rPr>
          <w:u w:val="single"/>
        </w:rPr>
        <w:t>r</w:t>
      </w:r>
      <w:r>
        <w:rPr>
          <w:u w:val="single"/>
        </w:rPr>
        <w:t>)</w:t>
      </w:r>
      <w:r>
        <w:rPr>
          <w:u w:val="single"/>
        </w:rPr>
        <w:t xml:space="preserve"> </w:t>
      </w:r>
      <w:r>
        <w:rPr>
          <w:u w:val="single"/>
        </w:rPr>
        <w:t>a</w:t>
      </w:r>
      <w:r>
        <w:rPr>
          <w:u w:val="single"/>
        </w:rPr>
        <w:t>r</w:t>
      </w:r>
      <w:r>
        <w:rPr>
          <w:u w:val="single"/>
        </w:rPr>
        <w:t>c</w:t>
      </w:r>
      <w:r>
        <w:rPr>
          <w:u w:val="single"/>
        </w:rPr>
        <w:t>h</w:t>
      </w:r>
      <w:r>
        <w:rPr>
          <w:u w:val="single"/>
        </w:rPr>
        <w:t>i</w:t>
      </w:r>
      <w:r>
        <w:rPr>
          <w:u w:val="single"/>
        </w:rPr>
        <w:t>t</w:t>
      </w:r>
      <w:r>
        <w:rPr>
          <w:u w:val="single"/>
        </w:rPr>
        <w:t>e</w:t>
      </w:r>
      <w:r>
        <w:rPr>
          <w:u w:val="single"/>
        </w:rPr>
        <w:t>c</w:t>
      </w:r>
      <w:r>
        <w:rPr>
          <w:u w:val="single"/>
        </w:rPr>
        <w:t>t</w:t>
      </w:r>
      <w:r>
        <w:rPr>
          <w:u w:val="single"/>
        </w:rPr>
        <w:t>u</w:t>
      </w:r>
      <w:r>
        <w:rPr>
          <w:u w:val="single"/>
        </w:rPr>
        <w:t>r</w:t>
      </w:r>
      <w:r>
        <w:rPr>
          <w:u w:val="single"/>
        </w:rPr>
        <w:t>e</w:t>
      </w:r>
      <w:r>
        <w:rPr>
          <w:u w:val="single"/>
        </w:rPr>
        <w:t>.</w:t>
      </w:r>
      <w:r>
        <w:rPr>
          <w:u w:val="single"/>
        </w:rPr>
        <w:t xml:space="preserve"> </w:t>
      </w:r>
      <w:r>
        <w:rPr>
          <w:u w:val="single"/>
        </w:rPr>
        <w:t>I</w:t>
      </w:r>
      <w:r>
        <w:rPr>
          <w:u w:val="single"/>
        </w:rPr>
        <w:t>n</w:t>
      </w:r>
      <w:r>
        <w:rPr>
          <w:u w:val="single"/>
        </w:rPr>
        <w:t xml:space="preserve"> </w:t>
      </w:r>
      <w:r>
        <w:rPr>
          <w:u w:val="single"/>
        </w:rPr>
        <w:t>M</w:t>
      </w:r>
      <w:r>
        <w:rPr>
          <w:u w:val="single"/>
        </w:rPr>
        <w:t>V</w:t>
      </w:r>
      <w:r>
        <w:rPr>
          <w:u w:val="single"/>
        </w:rPr>
        <w:t>C</w:t>
      </w:r>
      <w:r>
        <w:rPr>
          <w:u w:val="single"/>
        </w:rPr>
        <w:t xml:space="preserve"> </w:t>
      </w:r>
      <w:r>
        <w:rPr>
          <w:u w:val="single"/>
        </w:rPr>
        <w:t>a</w:t>
      </w:r>
      <w:r>
        <w:rPr>
          <w:u w:val="single"/>
        </w:rPr>
        <w:t>r</w:t>
      </w:r>
      <w:r>
        <w:rPr>
          <w:u w:val="single"/>
        </w:rPr>
        <w:t>c</w:t>
      </w:r>
      <w:r>
        <w:rPr>
          <w:u w:val="single"/>
        </w:rPr>
        <w:t>h</w:t>
      </w:r>
      <w:r>
        <w:rPr>
          <w:u w:val="single"/>
        </w:rPr>
        <w:t>i</w:t>
      </w:r>
      <w:r>
        <w:rPr>
          <w:u w:val="single"/>
        </w:rPr>
        <w:t>t</w:t>
      </w:r>
      <w:r>
        <w:rPr>
          <w:u w:val="single"/>
        </w:rPr>
        <w:t>e</w:t>
      </w:r>
      <w:r>
        <w:rPr>
          <w:u w:val="single"/>
        </w:rPr>
        <w:t>c</w:t>
      </w:r>
      <w:r>
        <w:rPr>
          <w:u w:val="single"/>
        </w:rPr>
        <w:t>t</w:t>
      </w:r>
      <w:r>
        <w:rPr>
          <w:u w:val="single"/>
        </w:rPr>
        <w:t>u</w:t>
      </w:r>
      <w:r>
        <w:rPr>
          <w:u w:val="single"/>
        </w:rPr>
        <w:t>r</w:t>
      </w:r>
      <w:r>
        <w:rPr>
          <w:u w:val="single"/>
        </w:rPr>
        <w:t>e</w:t>
      </w:r>
      <w:r>
        <w:rPr>
          <w:u w:val="single"/>
        </w:rPr>
        <w:t>,</w:t>
      </w:r>
      <w:r>
        <w:rPr>
          <w:u w:val="single"/>
        </w:rPr>
        <w:t xml:space="preserve"> </w:t>
      </w:r>
      <w:r>
        <w:rPr>
          <w:u w:val="single"/>
        </w:rPr>
        <w:t>R</w:t>
      </w:r>
      <w:r>
        <w:rPr>
          <w:u w:val="single"/>
        </w:rPr>
        <w:t>e</w:t>
      </w:r>
      <w:r>
        <w:rPr>
          <w:u w:val="single"/>
        </w:rPr>
        <w:t>a</w:t>
      </w:r>
      <w:r>
        <w:rPr>
          <w:u w:val="single"/>
        </w:rPr>
        <w:t>c</w:t>
      </w:r>
      <w:r>
        <w:rPr>
          <w:u w:val="single"/>
        </w:rPr>
        <w:t>t</w:t>
      </w:r>
      <w:r>
        <w:rPr>
          <w:u w:val="single"/>
        </w:rPr>
        <w:t xml:space="preserve"> </w:t>
      </w:r>
      <w:r>
        <w:rPr>
          <w:u w:val="single"/>
        </w:rPr>
        <w:t>i</w:t>
      </w:r>
      <w:r>
        <w:rPr>
          <w:u w:val="single"/>
        </w:rPr>
        <w:t>s</w:t>
      </w:r>
      <w:r>
        <w:rPr>
          <w:u w:val="single"/>
        </w:rPr>
        <w:t xml:space="preserve"> </w:t>
      </w:r>
      <w:r>
        <w:rPr>
          <w:u w:val="single"/>
        </w:rPr>
        <w:t>t</w:t>
      </w:r>
      <w:r>
        <w:rPr>
          <w:u w:val="single"/>
        </w:rPr>
        <w:t>h</w:t>
      </w:r>
      <w:r>
        <w:rPr>
          <w:u w:val="single"/>
        </w:rPr>
        <w:t>e</w:t>
      </w:r>
      <w:r>
        <w:rPr>
          <w:u w:val="single"/>
        </w:rPr>
        <w:t xml:space="preserve"> </w:t>
      </w:r>
      <w:r>
        <w:rPr>
          <w:u w:val="single"/>
        </w:rPr>
        <w:t>'</w:t>
      </w:r>
      <w:r>
        <w:rPr>
          <w:u w:val="single"/>
        </w:rPr>
        <w:t>V</w:t>
      </w:r>
      <w:r>
        <w:rPr>
          <w:u w:val="single"/>
        </w:rPr>
        <w:t>'</w:t>
      </w:r>
      <w:r>
        <w:rPr>
          <w:u w:val="single"/>
        </w:rPr>
        <w:t xml:space="preserve"> </w:t>
      </w:r>
      <w:r>
        <w:rPr>
          <w:u w:val="single"/>
        </w:rPr>
        <w:t>w</w:t>
      </w:r>
      <w:r>
        <w:rPr>
          <w:u w:val="single"/>
        </w:rPr>
        <w:t>h</w:t>
      </w:r>
      <w:r>
        <w:rPr>
          <w:u w:val="single"/>
        </w:rPr>
        <w:t>i</w:t>
      </w:r>
      <w:r>
        <w:rPr>
          <w:u w:val="single"/>
        </w:rPr>
        <w:t>c</w:t>
      </w:r>
      <w:r>
        <w:rPr>
          <w:u w:val="single"/>
        </w:rPr>
        <w:t>h</w:t>
      </w:r>
      <w:r>
        <w:rPr>
          <w:u w:val="single"/>
        </w:rPr>
        <w:t xml:space="preserve"> </w:t>
      </w:r>
      <w:r>
        <w:rPr>
          <w:u w:val="single"/>
        </w:rPr>
        <w:t>s</w:t>
      </w:r>
      <w:r>
        <w:rPr>
          <w:u w:val="single"/>
        </w:rPr>
        <w:t>t</w:t>
      </w:r>
      <w:r>
        <w:rPr>
          <w:u w:val="single"/>
        </w:rPr>
        <w:t>a</w:t>
      </w:r>
      <w:r>
        <w:rPr>
          <w:u w:val="single"/>
        </w:rPr>
        <w:t>n</w:t>
      </w:r>
      <w:r>
        <w:rPr>
          <w:u w:val="single"/>
        </w:rPr>
        <w:t>d</w:t>
      </w:r>
      <w:r>
        <w:rPr>
          <w:u w:val="single"/>
        </w:rPr>
        <w:t>s</w:t>
      </w:r>
      <w:r>
        <w:rPr>
          <w:u w:val="single"/>
        </w:rPr>
        <w:t xml:space="preserve"> </w:t>
      </w:r>
      <w:r>
        <w:rPr>
          <w:u w:val="single"/>
        </w:rPr>
        <w:t>f</w:t>
      </w:r>
      <w:r>
        <w:rPr>
          <w:u w:val="single"/>
        </w:rPr>
        <w:t>o</w:t>
      </w:r>
      <w:r>
        <w:rPr>
          <w:u w:val="single"/>
        </w:rPr>
        <w:t>r</w:t>
      </w:r>
      <w:r>
        <w:rPr>
          <w:u w:val="single"/>
        </w:rPr>
        <w:t xml:space="preserve"> </w:t>
      </w:r>
      <w:r>
        <w:rPr>
          <w:u w:val="single"/>
        </w:rPr>
        <w:t>v</w:t>
      </w:r>
      <w:r>
        <w:rPr>
          <w:u w:val="single"/>
        </w:rPr>
        <w:t>i</w:t>
      </w:r>
      <w:r>
        <w:rPr>
          <w:u w:val="single"/>
        </w:rPr>
        <w:t>e</w:t>
      </w:r>
      <w:r>
        <w:rPr>
          <w:u w:val="single"/>
        </w:rPr>
        <w:t>w</w:t>
      </w:r>
      <w:r>
        <w:rPr>
          <w:u w:val="single"/>
        </w:rPr>
        <w:t>,</w:t>
      </w:r>
      <w:r>
        <w:rPr>
          <w:u w:val="single"/>
        </w:rPr>
        <w:t xml:space="preserve"> </w:t>
      </w:r>
      <w:r>
        <w:rPr>
          <w:u w:val="single"/>
        </w:rPr>
        <w:t>w</w:t>
      </w:r>
      <w:r>
        <w:rPr>
          <w:u w:val="single"/>
        </w:rPr>
        <w:t>h</w:t>
      </w:r>
      <w:r>
        <w:rPr>
          <w:u w:val="single"/>
        </w:rPr>
        <w:t>e</w:t>
      </w:r>
      <w:r>
        <w:rPr>
          <w:u w:val="single"/>
        </w:rPr>
        <w:t>r</w:t>
      </w:r>
      <w:r>
        <w:rPr>
          <w:u w:val="single"/>
        </w:rPr>
        <w:t>e</w:t>
      </w:r>
      <w:r>
        <w:rPr>
          <w:u w:val="single"/>
        </w:rPr>
        <w:t>a</w:t>
      </w:r>
      <w:r>
        <w:rPr>
          <w:u w:val="single"/>
        </w:rPr>
        <w:t>s</w:t>
      </w:r>
      <w:r>
        <w:rPr>
          <w:u w:val="single"/>
        </w:rPr>
        <w:t xml:space="preserve"> </w:t>
      </w:r>
      <w:r>
        <w:rPr>
          <w:u w:val="single"/>
        </w:rPr>
        <w:t>t</w:t>
      </w:r>
      <w:r>
        <w:rPr>
          <w:u w:val="single"/>
        </w:rPr>
        <w:t>h</w:t>
      </w:r>
      <w:r>
        <w:rPr>
          <w:u w:val="single"/>
        </w:rPr>
        <w:t>e</w:t>
      </w:r>
      <w:r>
        <w:rPr>
          <w:u w:val="single"/>
        </w:rPr>
        <w:t xml:space="preserve"> </w:t>
      </w:r>
      <w:r>
        <w:rPr>
          <w:u w:val="single"/>
        </w:rPr>
        <w:t>a</w:t>
      </w:r>
      <w:r>
        <w:rPr>
          <w:u w:val="single"/>
        </w:rPr>
        <w:t>r</w:t>
      </w:r>
      <w:r>
        <w:rPr>
          <w:u w:val="single"/>
        </w:rPr>
        <w:t>c</w:t>
      </w:r>
      <w:r>
        <w:rPr>
          <w:u w:val="single"/>
        </w:rPr>
        <w:t>h</w:t>
      </w:r>
      <w:r>
        <w:rPr>
          <w:u w:val="single"/>
        </w:rPr>
        <w:t>i</w:t>
      </w:r>
      <w:r>
        <w:rPr>
          <w:u w:val="single"/>
        </w:rPr>
        <w:t>t</w:t>
      </w:r>
      <w:r>
        <w:rPr>
          <w:u w:val="single"/>
        </w:rPr>
        <w:t>e</w:t>
      </w:r>
      <w:r>
        <w:rPr>
          <w:u w:val="single"/>
        </w:rPr>
        <w:t>c</w:t>
      </w:r>
      <w:r>
        <w:rPr>
          <w:u w:val="single"/>
        </w:rPr>
        <w:t>t</w:t>
      </w:r>
      <w:r>
        <w:rPr>
          <w:u w:val="single"/>
        </w:rPr>
        <w:t>u</w:t>
      </w:r>
      <w:r>
        <w:rPr>
          <w:u w:val="single"/>
        </w:rPr>
        <w:t>r</w:t>
      </w:r>
      <w:r>
        <w:rPr>
          <w:u w:val="single"/>
        </w:rPr>
        <w:t>e</w:t>
      </w:r>
      <w:r>
        <w:rPr>
          <w:u w:val="single"/>
        </w:rPr>
        <w:t xml:space="preserve"> </w:t>
      </w:r>
      <w:r>
        <w:rPr>
          <w:u w:val="single"/>
        </w:rPr>
        <w:t>i</w:t>
      </w:r>
      <w:r>
        <w:rPr>
          <w:u w:val="single"/>
        </w:rPr>
        <w:t>s</w:t>
      </w:r>
      <w:r>
        <w:rPr>
          <w:u w:val="single"/>
        </w:rPr>
        <w:t xml:space="preserve"> </w:t>
      </w:r>
      <w:r>
        <w:rPr>
          <w:u w:val="single"/>
        </w:rPr>
        <w:t>p</w:t>
      </w:r>
      <w:r>
        <w:rPr>
          <w:u w:val="single"/>
        </w:rPr>
        <w:t>r</w:t>
      </w:r>
      <w:r>
        <w:rPr>
          <w:u w:val="single"/>
        </w:rPr>
        <w:t>o</w:t>
      </w:r>
      <w:r>
        <w:rPr>
          <w:u w:val="single"/>
        </w:rPr>
        <w:t>v</w:t>
      </w:r>
      <w:r>
        <w:rPr>
          <w:u w:val="single"/>
        </w:rPr>
        <w:t>i</w:t>
      </w:r>
      <w:r>
        <w:rPr>
          <w:u w:val="single"/>
        </w:rPr>
        <w:t>d</w:t>
      </w:r>
      <w:r>
        <w:rPr>
          <w:u w:val="single"/>
        </w:rPr>
        <w:t>e</w:t>
      </w:r>
      <w:r>
        <w:rPr>
          <w:u w:val="single"/>
        </w:rPr>
        <w:t>d</w:t>
      </w:r>
      <w:r>
        <w:rPr>
          <w:u w:val="single"/>
        </w:rPr>
        <w:t xml:space="preserve"> </w:t>
      </w:r>
      <w:r>
        <w:rPr>
          <w:u w:val="single"/>
        </w:rPr>
        <w:t>b</w:t>
      </w:r>
      <w:r>
        <w:rPr>
          <w:u w:val="single"/>
        </w:rPr>
        <w:t>y</w:t>
      </w:r>
      <w:r>
        <w:rPr>
          <w:u w:val="single"/>
        </w:rPr>
        <w:t xml:space="preserve"> </w:t>
      </w:r>
      <w:r>
        <w:rPr>
          <w:u w:val="single"/>
        </w:rPr>
        <w:t>t</w:t>
      </w:r>
      <w:r>
        <w:rPr>
          <w:u w:val="single"/>
        </w:rPr>
        <w:t>h</w:t>
      </w:r>
      <w:r>
        <w:rPr>
          <w:u w:val="single"/>
        </w:rPr>
        <w:t>e</w:t>
      </w:r>
      <w:r>
        <w:rPr>
          <w:u w:val="single"/>
        </w:rPr>
        <w:t xml:space="preserve"> </w:t>
      </w:r>
      <w:r>
        <w:rPr>
          <w:u w:val="single"/>
        </w:rPr>
        <w:t>R</w:t>
      </w:r>
      <w:r>
        <w:rPr>
          <w:u w:val="single"/>
        </w:rPr>
        <w:t>e</w:t>
      </w:r>
      <w:r>
        <w:rPr>
          <w:u w:val="single"/>
        </w:rPr>
        <w:t>d</w:t>
      </w:r>
      <w:r>
        <w:rPr>
          <w:u w:val="single"/>
        </w:rPr>
        <w:t>u</w:t>
      </w:r>
      <w:r>
        <w:rPr>
          <w:u w:val="single"/>
        </w:rPr>
        <w:t>x</w:t>
      </w:r>
      <w:r>
        <w:rPr>
          <w:u w:val="single"/>
        </w:rPr>
        <w:t xml:space="preserve"> </w:t>
      </w:r>
      <w:r>
        <w:rPr>
          <w:u w:val="single"/>
        </w:rPr>
        <w:t>o</w:t>
      </w:r>
      <w:r>
        <w:rPr>
          <w:u w:val="single"/>
        </w:rPr>
        <w:t>r</w:t>
      </w:r>
      <w:r>
        <w:rPr>
          <w:u w:val="single"/>
        </w:rPr>
        <w:t xml:space="preserve"> </w:t>
      </w:r>
      <w:r>
        <w:rPr>
          <w:u w:val="single"/>
        </w:rPr>
        <w:t>F</w:t>
      </w:r>
      <w:r>
        <w:rPr>
          <w:u w:val="single"/>
        </w:rPr>
        <w:t>l</w:t>
      </w:r>
      <w:r>
        <w:rPr>
          <w:u w:val="single"/>
        </w:rPr>
        <w:t>u</w:t>
      </w:r>
      <w:r>
        <w:rPr>
          <w:u w:val="single"/>
        </w:rPr>
        <w:t>x</w:t>
      </w:r>
      <w:r>
        <w:rPr>
          <w:u w:val="single"/>
        </w:rPr>
        <w:t>.</w:t>
      </w:r>
    </w:p>
    <w:p>
      <w:pPr>
        <w:jc w:val="left"/>
      </w:pPr>
      <w:r>
        <w:rPr>
          <w:u w:val="single"/>
        </w:rPr>
        <w:t>A</w:t>
      </w:r>
      <w:r>
        <w:rPr>
          <w:u w:val="single"/>
        </w:rPr>
        <w:t xml:space="preserve"> </w:t>
      </w:r>
      <w:r>
        <w:rPr>
          <w:u w:val="single"/>
        </w:rPr>
        <w:t>R</w:t>
      </w:r>
      <w:r>
        <w:rPr>
          <w:u w:val="single"/>
        </w:rPr>
        <w:t>e</w:t>
      </w:r>
      <w:r>
        <w:rPr>
          <w:u w:val="single"/>
        </w:rPr>
        <w:t>a</w:t>
      </w:r>
      <w:r>
        <w:rPr>
          <w:u w:val="single"/>
        </w:rPr>
        <w:t>c</w:t>
      </w:r>
      <w:r>
        <w:rPr>
          <w:u w:val="single"/>
        </w:rPr>
        <w:t>t</w:t>
      </w:r>
      <w:r>
        <w:rPr>
          <w:u w:val="single"/>
        </w:rPr>
        <w:t>J</w:t>
      </w:r>
      <w:r>
        <w:rPr>
          <w:u w:val="single"/>
        </w:rPr>
        <w:t>S</w:t>
      </w:r>
      <w:r>
        <w:rPr>
          <w:u w:val="single"/>
        </w:rPr>
        <w:t xml:space="preserve"> </w:t>
      </w:r>
      <w:r>
        <w:rPr>
          <w:u w:val="single"/>
        </w:rPr>
        <w:t>a</w:t>
      </w:r>
      <w:r>
        <w:rPr>
          <w:u w:val="single"/>
        </w:rPr>
        <w:t>p</w:t>
      </w:r>
      <w:r>
        <w:rPr>
          <w:u w:val="single"/>
        </w:rPr>
        <w:t>p</w:t>
      </w:r>
      <w:r>
        <w:rPr>
          <w:u w:val="single"/>
        </w:rPr>
        <w:t>l</w:t>
      </w:r>
      <w:r>
        <w:rPr>
          <w:u w:val="single"/>
        </w:rPr>
        <w:t>i</w:t>
      </w:r>
      <w:r>
        <w:rPr>
          <w:u w:val="single"/>
        </w:rPr>
        <w:t>c</w:t>
      </w:r>
      <w:r>
        <w:rPr>
          <w:u w:val="single"/>
        </w:rPr>
        <w:t>a</w:t>
      </w:r>
      <w:r>
        <w:rPr>
          <w:u w:val="single"/>
        </w:rPr>
        <w:t>t</w:t>
      </w:r>
      <w:r>
        <w:rPr>
          <w:u w:val="single"/>
        </w:rPr>
        <w:t>i</w:t>
      </w:r>
      <w:r>
        <w:rPr>
          <w:u w:val="single"/>
        </w:rPr>
        <w:t>o</w:t>
      </w:r>
      <w:r>
        <w:rPr>
          <w:u w:val="single"/>
        </w:rPr>
        <w:t>n</w:t>
      </w:r>
      <w:r>
        <w:rPr>
          <w:u w:val="single"/>
        </w:rPr>
        <w:t xml:space="preserve"> </w:t>
      </w:r>
      <w:r>
        <w:rPr>
          <w:u w:val="single"/>
        </w:rPr>
        <w:t>i</w:t>
      </w:r>
      <w:r>
        <w:rPr>
          <w:u w:val="single"/>
        </w:rPr>
        <w:t>s</w:t>
      </w:r>
      <w:r>
        <w:rPr>
          <w:u w:val="single"/>
        </w:rPr>
        <w:t xml:space="preserve"> </w:t>
      </w:r>
      <w:r>
        <w:rPr>
          <w:u w:val="single"/>
        </w:rPr>
        <w:t>m</w:t>
      </w:r>
      <w:r>
        <w:rPr>
          <w:u w:val="single"/>
        </w:rPr>
        <w:t>a</w:t>
      </w:r>
      <w:r>
        <w:rPr>
          <w:u w:val="single"/>
        </w:rPr>
        <w:t>d</w:t>
      </w:r>
      <w:r>
        <w:rPr>
          <w:u w:val="single"/>
        </w:rPr>
        <w:t>e</w:t>
      </w:r>
      <w:r>
        <w:rPr>
          <w:u w:val="single"/>
        </w:rPr>
        <w:t xml:space="preserve"> </w:t>
      </w:r>
      <w:r>
        <w:rPr>
          <w:u w:val="single"/>
        </w:rPr>
        <w:t>u</w:t>
      </w:r>
      <w:r>
        <w:rPr>
          <w:u w:val="single"/>
        </w:rPr>
        <w:t>p</w:t>
      </w:r>
      <w:r>
        <w:rPr>
          <w:u w:val="single"/>
        </w:rPr>
        <w:t xml:space="preserve"> </w:t>
      </w:r>
      <w:r>
        <w:rPr>
          <w:u w:val="single"/>
        </w:rPr>
        <w:t>o</w:t>
      </w:r>
      <w:r>
        <w:rPr>
          <w:u w:val="single"/>
        </w:rPr>
        <w:t>f</w:t>
      </w:r>
      <w:r>
        <w:rPr>
          <w:u w:val="single"/>
        </w:rPr>
        <w:t xml:space="preserve"> </w:t>
      </w:r>
      <w:r>
        <w:rPr>
          <w:u w:val="single"/>
        </w:rPr>
        <w:t>m</w:t>
      </w:r>
      <w:r>
        <w:rPr>
          <w:u w:val="single"/>
        </w:rPr>
        <w:t>u</w:t>
      </w:r>
      <w:r>
        <w:rPr>
          <w:u w:val="single"/>
        </w:rPr>
        <w:t>l</w:t>
      </w:r>
      <w:r>
        <w:rPr>
          <w:u w:val="single"/>
        </w:rPr>
        <w:t>t</w:t>
      </w:r>
      <w:r>
        <w:rPr>
          <w:u w:val="single"/>
        </w:rPr>
        <w:t>i</w:t>
      </w:r>
      <w:r>
        <w:rPr>
          <w:u w:val="single"/>
        </w:rPr>
        <w:t>p</w:t>
      </w:r>
      <w:r>
        <w:rPr>
          <w:u w:val="single"/>
        </w:rPr>
        <w:t>l</w:t>
      </w:r>
      <w:r>
        <w:rPr>
          <w:u w:val="single"/>
        </w:rPr>
        <w:t>e</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w:t>
      </w:r>
      <w:r>
        <w:rPr>
          <w:u w:val="single"/>
        </w:rPr>
        <w:t xml:space="preserve"> </w:t>
      </w:r>
      <w:r>
        <w:rPr>
          <w:u w:val="single"/>
        </w:rPr>
        <w:t>e</w:t>
      </w:r>
      <w:r>
        <w:rPr>
          <w:u w:val="single"/>
        </w:rPr>
        <w:t>a</w:t>
      </w:r>
      <w:r>
        <w:rPr>
          <w:u w:val="single"/>
        </w:rPr>
        <w:t>c</w:t>
      </w:r>
      <w:r>
        <w:rPr>
          <w:u w:val="single"/>
        </w:rPr>
        <w:t>h</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 xml:space="preserve"> </w:t>
      </w:r>
      <w:r>
        <w:rPr>
          <w:u w:val="single"/>
        </w:rPr>
        <w:t>r</w:t>
      </w:r>
      <w:r>
        <w:rPr>
          <w:u w:val="single"/>
        </w:rPr>
        <w:t>e</w:t>
      </w:r>
      <w:r>
        <w:rPr>
          <w:u w:val="single"/>
        </w:rPr>
        <w:t>s</w:t>
      </w:r>
      <w:r>
        <w:rPr>
          <w:u w:val="single"/>
        </w:rPr>
        <w:t>p</w:t>
      </w:r>
      <w:r>
        <w:rPr>
          <w:u w:val="single"/>
        </w:rPr>
        <w:t>o</w:t>
      </w:r>
      <w:r>
        <w:rPr>
          <w:u w:val="single"/>
        </w:rPr>
        <w:t>n</w:t>
      </w:r>
      <w:r>
        <w:rPr>
          <w:u w:val="single"/>
        </w:rPr>
        <w:t>s</w:t>
      </w:r>
      <w:r>
        <w:rPr>
          <w:u w:val="single"/>
        </w:rPr>
        <w:t>i</w:t>
      </w:r>
      <w:r>
        <w:rPr>
          <w:u w:val="single"/>
        </w:rPr>
        <w:t>b</w:t>
      </w:r>
      <w:r>
        <w:rPr>
          <w:u w:val="single"/>
        </w:rPr>
        <w:t>l</w:t>
      </w:r>
      <w:r>
        <w:rPr>
          <w:u w:val="single"/>
        </w:rPr>
        <w:t>e</w:t>
      </w:r>
      <w:r>
        <w:rPr>
          <w:u w:val="single"/>
        </w:rPr>
        <w:t xml:space="preserve"> </w:t>
      </w:r>
      <w:r>
        <w:rPr>
          <w:u w:val="single"/>
        </w:rPr>
        <w:t>f</w:t>
      </w:r>
      <w:r>
        <w:rPr>
          <w:u w:val="single"/>
        </w:rPr>
        <w:t>o</w:t>
      </w:r>
      <w:r>
        <w:rPr>
          <w:u w:val="single"/>
        </w:rPr>
        <w:t>r</w:t>
      </w:r>
      <w:r>
        <w:rPr>
          <w:u w:val="single"/>
        </w:rPr>
        <w:t xml:space="preserve"> </w:t>
      </w:r>
      <w:r>
        <w:rPr>
          <w:u w:val="single"/>
        </w:rPr>
        <w:t>o</w:t>
      </w:r>
      <w:r>
        <w:rPr>
          <w:u w:val="single"/>
        </w:rPr>
        <w:t>u</w:t>
      </w:r>
      <w:r>
        <w:rPr>
          <w:u w:val="single"/>
        </w:rPr>
        <w:t>t</w:t>
      </w:r>
      <w:r>
        <w:rPr>
          <w:u w:val="single"/>
        </w:rPr>
        <w:t>p</w:t>
      </w:r>
      <w:r>
        <w:rPr>
          <w:u w:val="single"/>
        </w:rPr>
        <w:t>u</w:t>
      </w:r>
      <w:r>
        <w:rPr>
          <w:u w:val="single"/>
        </w:rPr>
        <w:t>t</w:t>
      </w:r>
      <w:r>
        <w:rPr>
          <w:u w:val="single"/>
        </w:rPr>
        <w:t>t</w:t>
      </w:r>
      <w:r>
        <w:rPr>
          <w:u w:val="single"/>
        </w:rPr>
        <w:t>i</w:t>
      </w:r>
      <w:r>
        <w:rPr>
          <w:u w:val="single"/>
        </w:rPr>
        <w:t>n</w:t>
      </w:r>
      <w:r>
        <w:rPr>
          <w:u w:val="single"/>
        </w:rPr>
        <w:t>g</w:t>
      </w:r>
      <w:r>
        <w:rPr>
          <w:u w:val="single"/>
        </w:rPr>
        <w:t xml:space="preserve"> </w:t>
      </w:r>
      <w:r>
        <w:rPr>
          <w:u w:val="single"/>
        </w:rPr>
        <w:t>a</w:t>
      </w:r>
      <w:r>
        <w:rPr>
          <w:u w:val="single"/>
        </w:rPr>
        <w:t xml:space="preserve"> </w:t>
      </w:r>
      <w:r>
        <w:rPr>
          <w:u w:val="single"/>
        </w:rPr>
        <w:t>s</w:t>
      </w:r>
      <w:r>
        <w:rPr>
          <w:u w:val="single"/>
        </w:rPr>
        <w:t>m</w:t>
      </w:r>
      <w:r>
        <w:rPr>
          <w:u w:val="single"/>
        </w:rPr>
        <w:t>a</w:t>
      </w:r>
      <w:r>
        <w:rPr>
          <w:u w:val="single"/>
        </w:rPr>
        <w:t>l</w:t>
      </w:r>
      <w:r>
        <w:rPr>
          <w:u w:val="single"/>
        </w:rPr>
        <w:t>l</w:t>
      </w:r>
      <w:r>
        <w:rPr>
          <w:u w:val="single"/>
        </w:rPr>
        <w:t>,</w:t>
      </w:r>
      <w:r>
        <w:rPr>
          <w:u w:val="single"/>
        </w:rPr>
        <w:t xml:space="preserve"> </w:t>
      </w:r>
      <w:r>
        <w:rPr>
          <w:u w:val="single"/>
        </w:rPr>
        <w:t>r</w:t>
      </w:r>
      <w:r>
        <w:rPr>
          <w:u w:val="single"/>
        </w:rPr>
        <w:t>e</w:t>
      </w:r>
      <w:r>
        <w:rPr>
          <w:u w:val="single"/>
        </w:rPr>
        <w:t>u</w:t>
      </w:r>
      <w:r>
        <w:rPr>
          <w:u w:val="single"/>
        </w:rPr>
        <w:t>s</w:t>
      </w:r>
      <w:r>
        <w:rPr>
          <w:u w:val="single"/>
        </w:rPr>
        <w:t>a</w:t>
      </w:r>
      <w:r>
        <w:rPr>
          <w:u w:val="single"/>
        </w:rPr>
        <w:t>b</w:t>
      </w:r>
      <w:r>
        <w:rPr>
          <w:u w:val="single"/>
        </w:rPr>
        <w:t>l</w:t>
      </w:r>
      <w:r>
        <w:rPr>
          <w:u w:val="single"/>
        </w:rPr>
        <w:t>e</w:t>
      </w:r>
      <w:r>
        <w:rPr>
          <w:u w:val="single"/>
        </w:rPr>
        <w:t xml:space="preserve"> </w:t>
      </w:r>
      <w:r>
        <w:rPr>
          <w:u w:val="single"/>
        </w:rPr>
        <w:t>p</w:t>
      </w:r>
      <w:r>
        <w:rPr>
          <w:u w:val="single"/>
        </w:rPr>
        <w:t>i</w:t>
      </w:r>
      <w:r>
        <w:rPr>
          <w:u w:val="single"/>
        </w:rPr>
        <w:t>e</w:t>
      </w:r>
      <w:r>
        <w:rPr>
          <w:u w:val="single"/>
        </w:rPr>
        <w:t>c</w:t>
      </w:r>
      <w:r>
        <w:rPr>
          <w:u w:val="single"/>
        </w:rPr>
        <w:t>e</w:t>
      </w:r>
      <w:r>
        <w:rPr>
          <w:u w:val="single"/>
        </w:rPr>
        <w:t xml:space="preserve"> </w:t>
      </w:r>
      <w:r>
        <w:rPr>
          <w:u w:val="single"/>
        </w:rPr>
        <w:t>o</w:t>
      </w:r>
      <w:r>
        <w:rPr>
          <w:u w:val="single"/>
        </w:rPr>
        <w:t>f</w:t>
      </w:r>
      <w:r>
        <w:rPr>
          <w:u w:val="single"/>
        </w:rPr>
        <w:t xml:space="preserve"> </w:t>
      </w:r>
      <w:r>
        <w:rPr>
          <w:u w:val="single"/>
        </w:rPr>
        <w:t>H</w:t>
      </w:r>
      <w:r>
        <w:rPr>
          <w:u w:val="single"/>
        </w:rPr>
        <w:t>T</w:t>
      </w:r>
      <w:r>
        <w:rPr>
          <w:u w:val="single"/>
        </w:rPr>
        <w:t>M</w:t>
      </w:r>
      <w:r>
        <w:rPr>
          <w:u w:val="single"/>
        </w:rPr>
        <w:t>L</w:t>
      </w:r>
      <w:r>
        <w:rPr>
          <w:u w:val="single"/>
        </w:rPr>
        <w:t xml:space="preserve"> </w:t>
      </w:r>
      <w:r>
        <w:rPr>
          <w:u w:val="single"/>
        </w:rPr>
        <w:t>c</w:t>
      </w:r>
      <w:r>
        <w:rPr>
          <w:u w:val="single"/>
        </w:rPr>
        <w:t>o</w:t>
      </w:r>
      <w:r>
        <w:rPr>
          <w:u w:val="single"/>
        </w:rPr>
        <w:t>d</w:t>
      </w:r>
      <w:r>
        <w:rPr>
          <w:u w:val="single"/>
        </w:rPr>
        <w:t>e</w:t>
      </w:r>
      <w:r>
        <w:rPr>
          <w:u w:val="single"/>
        </w:rPr>
        <w:t>.</w:t>
      </w:r>
      <w:r>
        <w:rPr>
          <w:u w:val="single"/>
        </w:rPr>
        <w:t xml:space="preserve"> </w:t>
      </w:r>
      <w:r>
        <w:rPr>
          <w:u w:val="single"/>
        </w:rPr>
        <w:t>T</w:t>
      </w:r>
      <w:r>
        <w:rPr>
          <w:u w:val="single"/>
        </w:rPr>
        <w:t>h</w:t>
      </w:r>
      <w:r>
        <w:rPr>
          <w:u w:val="single"/>
        </w:rPr>
        <w:t>e</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a</w:t>
      </w:r>
      <w:r>
        <w:rPr>
          <w:u w:val="single"/>
        </w:rPr>
        <w:t>r</w:t>
      </w:r>
      <w:r>
        <w:rPr>
          <w:u w:val="single"/>
        </w:rPr>
        <w:t>e</w:t>
      </w:r>
      <w:r>
        <w:rPr>
          <w:u w:val="single"/>
        </w:rPr>
        <w:t xml:space="preserve"> </w:t>
      </w:r>
      <w:r>
        <w:rPr>
          <w:u w:val="single"/>
        </w:rPr>
        <w:t>t</w:t>
      </w:r>
      <w:r>
        <w:rPr>
          <w:u w:val="single"/>
        </w:rPr>
        <w:t>h</w:t>
      </w:r>
      <w:r>
        <w:rPr>
          <w:u w:val="single"/>
        </w:rPr>
        <w:t>e</w:t>
      </w:r>
      <w:r>
        <w:rPr>
          <w:u w:val="single"/>
        </w:rPr>
        <w:t xml:space="preserve"> </w:t>
      </w:r>
      <w:r>
        <w:rPr>
          <w:u w:val="single"/>
        </w:rPr>
        <w:t>h</w:t>
      </w:r>
      <w:r>
        <w:rPr>
          <w:u w:val="single"/>
        </w:rPr>
        <w:t>e</w:t>
      </w:r>
      <w:r>
        <w:rPr>
          <w:u w:val="single"/>
        </w:rPr>
        <w:t>a</w:t>
      </w:r>
      <w:r>
        <w:rPr>
          <w:u w:val="single"/>
        </w:rPr>
        <w:t>r</w:t>
      </w:r>
      <w:r>
        <w:rPr>
          <w:u w:val="single"/>
        </w:rPr>
        <w:t>t</w:t>
      </w:r>
      <w:r>
        <w:rPr>
          <w:u w:val="single"/>
        </w:rPr>
        <w:t xml:space="preserve"> </w:t>
      </w:r>
      <w:r>
        <w:rPr>
          <w:u w:val="single"/>
        </w:rPr>
        <w:t>o</w:t>
      </w:r>
      <w:r>
        <w:rPr>
          <w:u w:val="single"/>
        </w:rPr>
        <w:t>f</w:t>
      </w:r>
      <w:r>
        <w:rPr>
          <w:u w:val="single"/>
        </w:rPr>
        <w:t xml:space="preserve"> </w:t>
      </w:r>
      <w:r>
        <w:rPr>
          <w:u w:val="single"/>
        </w:rPr>
        <w:t>a</w:t>
      </w:r>
      <w:r>
        <w:rPr>
          <w:u w:val="single"/>
        </w:rPr>
        <w:t>l</w:t>
      </w:r>
      <w:r>
        <w:rPr>
          <w:u w:val="single"/>
        </w:rPr>
        <w:t>l</w:t>
      </w:r>
      <w:r>
        <w:rPr>
          <w:u w:val="single"/>
        </w:rPr>
        <w:t xml:space="preserve"> </w:t>
      </w:r>
      <w:r>
        <w:rPr>
          <w:u w:val="single"/>
        </w:rPr>
        <w:t>R</w:t>
      </w:r>
      <w:r>
        <w:rPr>
          <w:u w:val="single"/>
        </w:rPr>
        <w:t>e</w:t>
      </w:r>
      <w:r>
        <w:rPr>
          <w:u w:val="single"/>
        </w:rPr>
        <w:t>a</w:t>
      </w:r>
      <w:r>
        <w:rPr>
          <w:u w:val="single"/>
        </w:rPr>
        <w:t>c</w:t>
      </w:r>
      <w:r>
        <w:rPr>
          <w:u w:val="single"/>
        </w:rPr>
        <w:t>t</w:t>
      </w:r>
      <w:r>
        <w:rPr>
          <w:u w:val="single"/>
        </w:rPr>
        <w:t xml:space="preserve"> </w:t>
      </w:r>
      <w:r>
        <w:rPr>
          <w:u w:val="single"/>
        </w:rPr>
        <w:t>a</w:t>
      </w:r>
      <w:r>
        <w:rPr>
          <w:u w:val="single"/>
        </w:rPr>
        <w:t>p</w:t>
      </w:r>
      <w:r>
        <w:rPr>
          <w:u w:val="single"/>
        </w:rPr>
        <w:t>p</w:t>
      </w:r>
      <w:r>
        <w:rPr>
          <w:u w:val="single"/>
        </w:rPr>
        <w:t>l</w:t>
      </w:r>
      <w:r>
        <w:rPr>
          <w:u w:val="single"/>
        </w:rPr>
        <w:t>i</w:t>
      </w:r>
      <w:r>
        <w:rPr>
          <w:u w:val="single"/>
        </w:rPr>
        <w:t>c</w:t>
      </w:r>
      <w:r>
        <w:rPr>
          <w:u w:val="single"/>
        </w:rPr>
        <w:t>a</w:t>
      </w:r>
      <w:r>
        <w:rPr>
          <w:u w:val="single"/>
        </w:rPr>
        <w:t>t</w:t>
      </w:r>
      <w:r>
        <w:rPr>
          <w:u w:val="single"/>
        </w:rPr>
        <w:t>i</w:t>
      </w:r>
      <w:r>
        <w:rPr>
          <w:u w:val="single"/>
        </w:rPr>
        <w:t>o</w:t>
      </w:r>
      <w:r>
        <w:rPr>
          <w:u w:val="single"/>
        </w:rPr>
        <w:t>n</w:t>
      </w:r>
      <w:r>
        <w:rPr>
          <w:u w:val="single"/>
        </w:rPr>
        <w:t>s</w:t>
      </w:r>
      <w:r>
        <w:rPr>
          <w:u w:val="single"/>
        </w:rPr>
        <w:t>.</w:t>
      </w:r>
      <w:r>
        <w:rPr>
          <w:u w:val="single"/>
        </w:rPr>
        <w:t xml:space="preserve"> </w:t>
      </w:r>
      <w:r>
        <w:rPr>
          <w:u w:val="single"/>
        </w:rPr>
        <w:t>T</w:t>
      </w:r>
      <w:r>
        <w:rPr>
          <w:u w:val="single"/>
        </w:rPr>
        <w:t>h</w:t>
      </w:r>
      <w:r>
        <w:rPr>
          <w:u w:val="single"/>
        </w:rPr>
        <w:t>e</w:t>
      </w:r>
      <w:r>
        <w:rPr>
          <w:u w:val="single"/>
        </w:rPr>
        <w:t>s</w:t>
      </w:r>
      <w:r>
        <w:rPr>
          <w:u w:val="single"/>
        </w:rPr>
        <w:t>e</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c</w:t>
      </w:r>
      <w:r>
        <w:rPr>
          <w:u w:val="single"/>
        </w:rPr>
        <w:t>a</w:t>
      </w:r>
      <w:r>
        <w:rPr>
          <w:u w:val="single"/>
        </w:rPr>
        <w:t>n</w:t>
      </w:r>
      <w:r>
        <w:rPr>
          <w:u w:val="single"/>
        </w:rPr>
        <w:t xml:space="preserve"> </w:t>
      </w:r>
      <w:r>
        <w:rPr>
          <w:u w:val="single"/>
        </w:rPr>
        <w:t>b</w:t>
      </w:r>
      <w:r>
        <w:rPr>
          <w:u w:val="single"/>
        </w:rPr>
        <w:t>e</w:t>
      </w:r>
      <w:r>
        <w:rPr>
          <w:u w:val="single"/>
        </w:rPr>
        <w:t xml:space="preserve"> </w:t>
      </w:r>
      <w:r>
        <w:rPr>
          <w:u w:val="single"/>
        </w:rPr>
        <w:t>n</w:t>
      </w:r>
      <w:r>
        <w:rPr>
          <w:u w:val="single"/>
        </w:rPr>
        <w:t>e</w:t>
      </w:r>
      <w:r>
        <w:rPr>
          <w:u w:val="single"/>
        </w:rPr>
        <w:t>s</w:t>
      </w:r>
      <w:r>
        <w:rPr>
          <w:u w:val="single"/>
        </w:rPr>
        <w:t>t</w:t>
      </w:r>
      <w:r>
        <w:rPr>
          <w:u w:val="single"/>
        </w:rPr>
        <w:t>e</w:t>
      </w:r>
      <w:r>
        <w:rPr>
          <w:u w:val="single"/>
        </w:rPr>
        <w:t>d</w:t>
      </w:r>
      <w:r>
        <w:rPr>
          <w:u w:val="single"/>
        </w:rPr>
        <w:t xml:space="preserve"> </w:t>
      </w:r>
      <w:r>
        <w:rPr>
          <w:u w:val="single"/>
        </w:rPr>
        <w:t>w</w:t>
      </w:r>
      <w:r>
        <w:rPr>
          <w:u w:val="single"/>
        </w:rPr>
        <w:t>i</w:t>
      </w:r>
      <w:r>
        <w:rPr>
          <w:u w:val="single"/>
        </w:rPr>
        <w:t>t</w:t>
      </w:r>
      <w:r>
        <w:rPr>
          <w:u w:val="single"/>
        </w:rPr>
        <w:t>h</w:t>
      </w:r>
      <w:r>
        <w:rPr>
          <w:u w:val="single"/>
        </w:rPr>
        <w:t xml:space="preserve"> </w:t>
      </w:r>
      <w:r>
        <w:rPr>
          <w:u w:val="single"/>
        </w:rPr>
        <w:t>o</w:t>
      </w:r>
      <w:r>
        <w:rPr>
          <w:u w:val="single"/>
        </w:rPr>
        <w:t>t</w:t>
      </w:r>
      <w:r>
        <w:rPr>
          <w:u w:val="single"/>
        </w:rPr>
        <w:t>h</w:t>
      </w:r>
      <w:r>
        <w:rPr>
          <w:u w:val="single"/>
        </w:rPr>
        <w:t>e</w:t>
      </w:r>
      <w:r>
        <w:rPr>
          <w:u w:val="single"/>
        </w:rPr>
        <w:t>r</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t</w:t>
      </w:r>
      <w:r>
        <w:rPr>
          <w:u w:val="single"/>
        </w:rPr>
        <w:t>o</w:t>
      </w:r>
      <w:r>
        <w:rPr>
          <w:u w:val="single"/>
        </w:rPr>
        <w:t xml:space="preserve"> </w:t>
      </w:r>
      <w:r>
        <w:rPr>
          <w:u w:val="single"/>
        </w:rPr>
        <w:t>a</w:t>
      </w:r>
      <w:r>
        <w:rPr>
          <w:u w:val="single"/>
        </w:rPr>
        <w:t>l</w:t>
      </w:r>
      <w:r>
        <w:rPr>
          <w:u w:val="single"/>
        </w:rPr>
        <w:t>l</w:t>
      </w:r>
      <w:r>
        <w:rPr>
          <w:u w:val="single"/>
        </w:rPr>
        <w:t>o</w:t>
      </w:r>
      <w:r>
        <w:rPr>
          <w:u w:val="single"/>
        </w:rPr>
        <w:t>w</w:t>
      </w:r>
      <w:r>
        <w:rPr>
          <w:u w:val="single"/>
        </w:rPr>
        <w:t xml:space="preserve"> </w:t>
      </w:r>
      <w:r>
        <w:rPr>
          <w:u w:val="single"/>
        </w:rPr>
        <w:t>c</w:t>
      </w:r>
      <w:r>
        <w:rPr>
          <w:u w:val="single"/>
        </w:rPr>
        <w:t>o</w:t>
      </w:r>
      <w:r>
        <w:rPr>
          <w:u w:val="single"/>
        </w:rPr>
        <w:t>m</w:t>
      </w:r>
      <w:r>
        <w:rPr>
          <w:u w:val="single"/>
        </w:rPr>
        <w:t>p</w:t>
      </w:r>
      <w:r>
        <w:rPr>
          <w:u w:val="single"/>
        </w:rPr>
        <w:t>l</w:t>
      </w:r>
      <w:r>
        <w:rPr>
          <w:u w:val="single"/>
        </w:rPr>
        <w:t>e</w:t>
      </w:r>
      <w:r>
        <w:rPr>
          <w:u w:val="single"/>
        </w:rPr>
        <w:t>x</w:t>
      </w:r>
      <w:r>
        <w:rPr>
          <w:u w:val="single"/>
        </w:rPr>
        <w:t xml:space="preserve"> </w:t>
      </w:r>
      <w:r>
        <w:rPr>
          <w:u w:val="single"/>
        </w:rPr>
        <w:t>a</w:t>
      </w:r>
      <w:r>
        <w:rPr>
          <w:u w:val="single"/>
        </w:rPr>
        <w:t>p</w:t>
      </w:r>
      <w:r>
        <w:rPr>
          <w:u w:val="single"/>
        </w:rPr>
        <w:t>p</w:t>
      </w:r>
      <w:r>
        <w:rPr>
          <w:u w:val="single"/>
        </w:rPr>
        <w:t>l</w:t>
      </w:r>
      <w:r>
        <w:rPr>
          <w:u w:val="single"/>
        </w:rPr>
        <w:t>i</w:t>
      </w:r>
      <w:r>
        <w:rPr>
          <w:u w:val="single"/>
        </w:rPr>
        <w:t>c</w:t>
      </w:r>
      <w:r>
        <w:rPr>
          <w:u w:val="single"/>
        </w:rPr>
        <w:t>a</w:t>
      </w:r>
      <w:r>
        <w:rPr>
          <w:u w:val="single"/>
        </w:rPr>
        <w:t>t</w:t>
      </w:r>
      <w:r>
        <w:rPr>
          <w:u w:val="single"/>
        </w:rPr>
        <w:t>i</w:t>
      </w:r>
      <w:r>
        <w:rPr>
          <w:u w:val="single"/>
        </w:rPr>
        <w:t>o</w:t>
      </w:r>
      <w:r>
        <w:rPr>
          <w:u w:val="single"/>
        </w:rPr>
        <w:t>n</w:t>
      </w:r>
      <w:r>
        <w:rPr>
          <w:u w:val="single"/>
        </w:rPr>
        <w:t>s</w:t>
      </w:r>
      <w:r>
        <w:rPr>
          <w:u w:val="single"/>
        </w:rPr>
        <w:t xml:space="preserve"> </w:t>
      </w:r>
      <w:r>
        <w:rPr>
          <w:u w:val="single"/>
        </w:rPr>
        <w:t>t</w:t>
      </w:r>
      <w:r>
        <w:rPr>
          <w:u w:val="single"/>
        </w:rPr>
        <w:t>o</w:t>
      </w:r>
      <w:r>
        <w:rPr>
          <w:u w:val="single"/>
        </w:rPr>
        <w:t xml:space="preserve"> </w:t>
      </w:r>
      <w:r>
        <w:rPr>
          <w:u w:val="single"/>
        </w:rPr>
        <w:t>b</w:t>
      </w:r>
      <w:r>
        <w:rPr>
          <w:u w:val="single"/>
        </w:rPr>
        <w:t>e</w:t>
      </w:r>
      <w:r>
        <w:rPr>
          <w:u w:val="single"/>
        </w:rPr>
        <w:t xml:space="preserve"> </w:t>
      </w:r>
      <w:r>
        <w:rPr>
          <w:u w:val="single"/>
        </w:rPr>
        <w:t>b</w:t>
      </w:r>
      <w:r>
        <w:rPr>
          <w:u w:val="single"/>
        </w:rPr>
        <w:t>u</w:t>
      </w:r>
      <w:r>
        <w:rPr>
          <w:u w:val="single"/>
        </w:rPr>
        <w:t>i</w:t>
      </w:r>
      <w:r>
        <w:rPr>
          <w:u w:val="single"/>
        </w:rPr>
        <w:t>l</w:t>
      </w:r>
      <w:r>
        <w:rPr>
          <w:u w:val="single"/>
        </w:rPr>
        <w:t>t</w:t>
      </w:r>
      <w:r>
        <w:rPr>
          <w:u w:val="single"/>
        </w:rPr>
        <w:t xml:space="preserve"> </w:t>
      </w:r>
      <w:r>
        <w:rPr>
          <w:u w:val="single"/>
        </w:rPr>
        <w:t>o</w:t>
      </w:r>
      <w:r>
        <w:rPr>
          <w:u w:val="single"/>
        </w:rPr>
        <w:t>f</w:t>
      </w:r>
      <w:r>
        <w:rPr>
          <w:u w:val="single"/>
        </w:rPr>
        <w:t xml:space="preserve"> </w:t>
      </w:r>
      <w:r>
        <w:rPr>
          <w:u w:val="single"/>
        </w:rPr>
        <w:t>s</w:t>
      </w:r>
      <w:r>
        <w:rPr>
          <w:u w:val="single"/>
        </w:rPr>
        <w:t>i</w:t>
      </w:r>
      <w:r>
        <w:rPr>
          <w:u w:val="single"/>
        </w:rPr>
        <w:t>m</w:t>
      </w:r>
      <w:r>
        <w:rPr>
          <w:u w:val="single"/>
        </w:rPr>
        <w:t>p</w:t>
      </w:r>
      <w:r>
        <w:rPr>
          <w:u w:val="single"/>
        </w:rPr>
        <w:t>l</w:t>
      </w:r>
      <w:r>
        <w:rPr>
          <w:u w:val="single"/>
        </w:rPr>
        <w:t>e</w:t>
      </w:r>
      <w:r>
        <w:rPr>
          <w:u w:val="single"/>
        </w:rPr>
        <w:t xml:space="preserve"> </w:t>
      </w:r>
      <w:r>
        <w:rPr>
          <w:u w:val="single"/>
        </w:rPr>
        <w:t>b</w:t>
      </w:r>
      <w:r>
        <w:rPr>
          <w:u w:val="single"/>
        </w:rPr>
        <w:t>u</w:t>
      </w:r>
      <w:r>
        <w:rPr>
          <w:u w:val="single"/>
        </w:rPr>
        <w:t>i</w:t>
      </w:r>
      <w:r>
        <w:rPr>
          <w:u w:val="single"/>
        </w:rPr>
        <w:t>l</w:t>
      </w:r>
      <w:r>
        <w:rPr>
          <w:u w:val="single"/>
        </w:rPr>
        <w:t>d</w:t>
      </w:r>
      <w:r>
        <w:rPr>
          <w:u w:val="single"/>
        </w:rPr>
        <w:t>i</w:t>
      </w:r>
      <w:r>
        <w:rPr>
          <w:u w:val="single"/>
        </w:rPr>
        <w:t>n</w:t>
      </w:r>
      <w:r>
        <w:rPr>
          <w:u w:val="single"/>
        </w:rPr>
        <w:t>g</w:t>
      </w:r>
      <w:r>
        <w:rPr>
          <w:u w:val="single"/>
        </w:rPr>
        <w:t xml:space="preserve"> </w:t>
      </w:r>
      <w:r>
        <w:rPr>
          <w:u w:val="single"/>
        </w:rPr>
        <w:t>b</w:t>
      </w:r>
      <w:r>
        <w:rPr>
          <w:u w:val="single"/>
        </w:rPr>
        <w:t>l</w:t>
      </w:r>
      <w:r>
        <w:rPr>
          <w:u w:val="single"/>
        </w:rPr>
        <w:t>o</w:t>
      </w:r>
      <w:r>
        <w:rPr>
          <w:u w:val="single"/>
        </w:rPr>
        <w:t>c</w:t>
      </w:r>
      <w:r>
        <w:rPr>
          <w:u w:val="single"/>
        </w:rPr>
        <w:t>k</w:t>
      </w:r>
      <w:r>
        <w:rPr>
          <w:u w:val="single"/>
        </w:rPr>
        <w:t>s</w:t>
      </w:r>
      <w:r>
        <w:rPr>
          <w:u w:val="single"/>
        </w:rPr>
        <w:t>.</w:t>
      </w:r>
      <w:r>
        <w:rPr>
          <w:u w:val="single"/>
        </w:rPr>
        <w:t xml:space="preserve"> </w:t>
      </w:r>
      <w:r>
        <w:rPr>
          <w:u w:val="single"/>
        </w:rPr>
        <w:t>R</w:t>
      </w:r>
      <w:r>
        <w:rPr>
          <w:u w:val="single"/>
        </w:rPr>
        <w:t>e</w:t>
      </w:r>
      <w:r>
        <w:rPr>
          <w:u w:val="single"/>
        </w:rPr>
        <w:t>a</w:t>
      </w:r>
      <w:r>
        <w:rPr>
          <w:u w:val="single"/>
        </w:rPr>
        <w:t>c</w:t>
      </w:r>
      <w:r>
        <w:rPr>
          <w:u w:val="single"/>
        </w:rPr>
        <w:t>t</w:t>
      </w:r>
      <w:r>
        <w:rPr>
          <w:u w:val="single"/>
        </w:rPr>
        <w:t>J</w:t>
      </w:r>
      <w:r>
        <w:rPr>
          <w:u w:val="single"/>
        </w:rPr>
        <w:t>S</w:t>
      </w:r>
      <w:r>
        <w:rPr>
          <w:u w:val="single"/>
        </w:rPr>
        <w:t xml:space="preserve"> </w:t>
      </w:r>
      <w:r>
        <w:rPr>
          <w:u w:val="single"/>
        </w:rPr>
        <w:t>u</w:t>
      </w:r>
      <w:r>
        <w:rPr>
          <w:u w:val="single"/>
        </w:rPr>
        <w:t>s</w:t>
      </w:r>
      <w:r>
        <w:rPr>
          <w:u w:val="single"/>
        </w:rPr>
        <w:t>e</w:t>
      </w:r>
      <w:r>
        <w:rPr>
          <w:u w:val="single"/>
        </w:rPr>
        <w:t>s</w:t>
      </w:r>
      <w:r>
        <w:rPr>
          <w:u w:val="single"/>
        </w:rPr>
        <w:t xml:space="preserve"> </w:t>
      </w:r>
      <w:r>
        <w:rPr>
          <w:u w:val="single"/>
        </w:rPr>
        <w:t>v</w:t>
      </w:r>
      <w:r>
        <w:rPr>
          <w:u w:val="single"/>
        </w:rPr>
        <w:t>i</w:t>
      </w:r>
      <w:r>
        <w:rPr>
          <w:u w:val="single"/>
        </w:rPr>
        <w:t>r</w:t>
      </w:r>
      <w:r>
        <w:rPr>
          <w:u w:val="single"/>
        </w:rPr>
        <w:t>t</w:t>
      </w:r>
      <w:r>
        <w:rPr>
          <w:u w:val="single"/>
        </w:rPr>
        <w:t>u</w:t>
      </w:r>
      <w:r>
        <w:rPr>
          <w:u w:val="single"/>
        </w:rPr>
        <w:t>a</w:t>
      </w:r>
      <w:r>
        <w:rPr>
          <w:u w:val="single"/>
        </w:rPr>
        <w:t>l</w:t>
      </w:r>
      <w:r>
        <w:rPr>
          <w:u w:val="single"/>
        </w:rPr>
        <w:t xml:space="preserve"> </w:t>
      </w:r>
      <w:r>
        <w:rPr>
          <w:u w:val="single"/>
        </w:rPr>
        <w:t>D</w:t>
      </w:r>
      <w:r>
        <w:rPr>
          <w:u w:val="single"/>
        </w:rPr>
        <w:t>O</w:t>
      </w:r>
      <w:r>
        <w:rPr>
          <w:u w:val="single"/>
        </w:rPr>
        <w:t>M</w:t>
      </w:r>
      <w:r>
        <w:rPr>
          <w:u w:val="single"/>
        </w:rPr>
        <w:t xml:space="preserve"> </w:t>
      </w:r>
      <w:r>
        <w:rPr>
          <w:u w:val="single"/>
        </w:rPr>
        <w:t>b</w:t>
      </w:r>
      <w:r>
        <w:rPr>
          <w:u w:val="single"/>
        </w:rPr>
        <w:t>a</w:t>
      </w:r>
      <w:r>
        <w:rPr>
          <w:u w:val="single"/>
        </w:rPr>
        <w:t>s</w:t>
      </w:r>
      <w:r>
        <w:rPr>
          <w:u w:val="single"/>
        </w:rPr>
        <w:t>e</w:t>
      </w:r>
      <w:r>
        <w:rPr>
          <w:u w:val="single"/>
        </w:rPr>
        <w:t>d</w:t>
      </w:r>
      <w:r>
        <w:rPr>
          <w:u w:val="single"/>
        </w:rPr>
        <w:t xml:space="preserve"> </w:t>
      </w:r>
      <w:r>
        <w:rPr>
          <w:u w:val="single"/>
        </w:rPr>
        <w:t>m</w:t>
      </w:r>
      <w:r>
        <w:rPr>
          <w:u w:val="single"/>
        </w:rPr>
        <w:t>e</w:t>
      </w:r>
      <w:r>
        <w:rPr>
          <w:u w:val="single"/>
        </w:rPr>
        <w:t>c</w:t>
      </w:r>
      <w:r>
        <w:rPr>
          <w:u w:val="single"/>
        </w:rPr>
        <w:t>h</w:t>
      </w:r>
      <w:r>
        <w:rPr>
          <w:u w:val="single"/>
        </w:rPr>
        <w:t>a</w:t>
      </w:r>
      <w:r>
        <w:rPr>
          <w:u w:val="single"/>
        </w:rPr>
        <w:t>n</w:t>
      </w:r>
      <w:r>
        <w:rPr>
          <w:u w:val="single"/>
        </w:rPr>
        <w:t>i</w:t>
      </w:r>
      <w:r>
        <w:rPr>
          <w:u w:val="single"/>
        </w:rPr>
        <w:t>s</w:t>
      </w:r>
      <w:r>
        <w:rPr>
          <w:u w:val="single"/>
        </w:rPr>
        <w:t>m</w:t>
      </w:r>
      <w:r>
        <w:rPr>
          <w:u w:val="single"/>
        </w:rPr>
        <w:t xml:space="preserve"> </w:t>
      </w:r>
      <w:r>
        <w:rPr>
          <w:u w:val="single"/>
        </w:rPr>
        <w:t>t</w:t>
      </w:r>
      <w:r>
        <w:rPr>
          <w:u w:val="single"/>
        </w:rPr>
        <w:t>o</w:t>
      </w:r>
      <w:r>
        <w:rPr>
          <w:u w:val="single"/>
        </w:rPr>
        <w:t xml:space="preserve"> </w:t>
      </w:r>
      <w:r>
        <w:rPr>
          <w:u w:val="single"/>
        </w:rPr>
        <w:t>f</w:t>
      </w:r>
      <w:r>
        <w:rPr>
          <w:u w:val="single"/>
        </w:rPr>
        <w:t>i</w:t>
      </w:r>
      <w:r>
        <w:rPr>
          <w:u w:val="single"/>
        </w:rPr>
        <w:t>l</w:t>
      </w:r>
      <w:r>
        <w:rPr>
          <w:u w:val="single"/>
        </w:rPr>
        <w:t>l</w:t>
      </w:r>
      <w:r>
        <w:rPr>
          <w:u w:val="single"/>
        </w:rPr>
        <w:t xml:space="preserve"> </w:t>
      </w:r>
      <w:r>
        <w:rPr>
          <w:u w:val="single"/>
        </w:rPr>
        <w:t>d</w:t>
      </w:r>
      <w:r>
        <w:rPr>
          <w:u w:val="single"/>
        </w:rPr>
        <w:t>a</w:t>
      </w:r>
      <w:r>
        <w:rPr>
          <w:u w:val="single"/>
        </w:rPr>
        <w:t>t</w:t>
      </w:r>
      <w:r>
        <w:rPr>
          <w:u w:val="single"/>
        </w:rPr>
        <w:t>a</w:t>
      </w:r>
      <w:r>
        <w:rPr>
          <w:u w:val="single"/>
        </w:rPr>
        <w:t xml:space="preserve"> </w:t>
      </w:r>
      <w:r>
        <w:rPr>
          <w:u w:val="single"/>
        </w:rPr>
        <w:t>i</w:t>
      </w:r>
      <w:r>
        <w:rPr>
          <w:u w:val="single"/>
        </w:rPr>
        <w:t>n</w:t>
      </w:r>
      <w:r>
        <w:rPr>
          <w:u w:val="single"/>
        </w:rPr>
        <w:t xml:space="preserve"> </w:t>
      </w:r>
      <w:r>
        <w:rPr>
          <w:u w:val="single"/>
        </w:rPr>
        <w:t>H</w:t>
      </w:r>
      <w:r>
        <w:rPr>
          <w:u w:val="single"/>
        </w:rPr>
        <w:t>T</w:t>
      </w:r>
      <w:r>
        <w:rPr>
          <w:u w:val="single"/>
        </w:rPr>
        <w:t>M</w:t>
      </w:r>
      <w:r>
        <w:rPr>
          <w:u w:val="single"/>
        </w:rPr>
        <w:t>L</w:t>
      </w:r>
      <w:r>
        <w:rPr>
          <w:u w:val="single"/>
        </w:rPr>
        <w:t xml:space="preserve"> </w:t>
      </w:r>
      <w:r>
        <w:rPr>
          <w:u w:val="single"/>
        </w:rPr>
        <w:t>D</w:t>
      </w:r>
      <w:r>
        <w:rPr>
          <w:u w:val="single"/>
        </w:rPr>
        <w:t>O</w:t>
      </w:r>
      <w:r>
        <w:rPr>
          <w:u w:val="single"/>
        </w:rPr>
        <w:t>M</w:t>
      </w:r>
      <w:r>
        <w:rPr>
          <w:u w:val="single"/>
        </w:rPr>
        <w:t>.</w:t>
      </w:r>
      <w:r>
        <w:rPr>
          <w:u w:val="single"/>
        </w:rPr>
        <w:t xml:space="preserve"> </w:t>
      </w:r>
      <w:r>
        <w:rPr>
          <w:u w:val="single"/>
        </w:rPr>
        <w:t>T</w:t>
      </w:r>
      <w:r>
        <w:rPr>
          <w:u w:val="single"/>
        </w:rPr>
        <w:t>h</w:t>
      </w:r>
      <w:r>
        <w:rPr>
          <w:u w:val="single"/>
        </w:rPr>
        <w:t>e</w:t>
      </w:r>
      <w:r>
        <w:rPr>
          <w:u w:val="single"/>
        </w:rPr>
        <w:t xml:space="preserve"> </w:t>
      </w:r>
      <w:r>
        <w:rPr>
          <w:u w:val="single"/>
        </w:rPr>
        <w:t>v</w:t>
      </w:r>
      <w:r>
        <w:rPr>
          <w:u w:val="single"/>
        </w:rPr>
        <w:t>i</w:t>
      </w:r>
      <w:r>
        <w:rPr>
          <w:u w:val="single"/>
        </w:rPr>
        <w:t>r</w:t>
      </w:r>
      <w:r>
        <w:rPr>
          <w:u w:val="single"/>
        </w:rPr>
        <w:t>t</w:t>
      </w:r>
      <w:r>
        <w:rPr>
          <w:u w:val="single"/>
        </w:rPr>
        <w:t>u</w:t>
      </w:r>
      <w:r>
        <w:rPr>
          <w:u w:val="single"/>
        </w:rPr>
        <w:t>a</w:t>
      </w:r>
      <w:r>
        <w:rPr>
          <w:u w:val="single"/>
        </w:rPr>
        <w:t>l</w:t>
      </w:r>
      <w:r>
        <w:rPr>
          <w:u w:val="single"/>
        </w:rPr>
        <w:t xml:space="preserve"> </w:t>
      </w:r>
      <w:r>
        <w:rPr>
          <w:u w:val="single"/>
        </w:rPr>
        <w:t>D</w:t>
      </w:r>
      <w:r>
        <w:rPr>
          <w:u w:val="single"/>
        </w:rPr>
        <w:t>O</w:t>
      </w:r>
      <w:r>
        <w:rPr>
          <w:u w:val="single"/>
        </w:rPr>
        <w:t>M</w:t>
      </w:r>
      <w:r>
        <w:rPr>
          <w:u w:val="single"/>
        </w:rPr>
        <w:t xml:space="preserve"> </w:t>
      </w:r>
      <w:r>
        <w:rPr>
          <w:u w:val="single"/>
        </w:rPr>
        <w:t>w</w:t>
      </w:r>
      <w:r>
        <w:rPr>
          <w:u w:val="single"/>
        </w:rPr>
        <w:t>o</w:t>
      </w:r>
      <w:r>
        <w:rPr>
          <w:u w:val="single"/>
        </w:rPr>
        <w:t>r</w:t>
      </w:r>
      <w:r>
        <w:rPr>
          <w:u w:val="single"/>
        </w:rPr>
        <w:t>k</w:t>
      </w:r>
      <w:r>
        <w:rPr>
          <w:u w:val="single"/>
        </w:rPr>
        <w:t>s</w:t>
      </w:r>
      <w:r>
        <w:rPr>
          <w:u w:val="single"/>
        </w:rPr>
        <w:t xml:space="preserve"> </w:t>
      </w:r>
      <w:r>
        <w:rPr>
          <w:u w:val="single"/>
        </w:rPr>
        <w:t>f</w:t>
      </w:r>
      <w:r>
        <w:rPr>
          <w:u w:val="single"/>
        </w:rPr>
        <w:t>a</w:t>
      </w:r>
      <w:r>
        <w:rPr>
          <w:u w:val="single"/>
        </w:rPr>
        <w:t>s</w:t>
      </w:r>
      <w:r>
        <w:rPr>
          <w:u w:val="single"/>
        </w:rPr>
        <w:t>t</w:t>
      </w:r>
      <w:r>
        <w:rPr>
          <w:u w:val="single"/>
        </w:rPr>
        <w:t xml:space="preserve"> </w:t>
      </w:r>
      <w:r>
        <w:rPr>
          <w:u w:val="single"/>
        </w:rPr>
        <w:t>a</w:t>
      </w:r>
      <w:r>
        <w:rPr>
          <w:u w:val="single"/>
        </w:rPr>
        <w:t>s</w:t>
      </w:r>
      <w:r>
        <w:rPr>
          <w:u w:val="single"/>
        </w:rPr>
        <w:t xml:space="preserve"> </w:t>
      </w:r>
      <w:r>
        <w:rPr>
          <w:u w:val="single"/>
        </w:rPr>
        <w:t>i</w:t>
      </w:r>
      <w:r>
        <w:rPr>
          <w:u w:val="single"/>
        </w:rPr>
        <w:t>t</w:t>
      </w:r>
      <w:r>
        <w:rPr>
          <w:u w:val="single"/>
        </w:rPr>
        <w:t xml:space="preserve"> </w:t>
      </w:r>
      <w:r>
        <w:rPr>
          <w:u w:val="single"/>
        </w:rPr>
        <w:t>o</w:t>
      </w:r>
      <w:r>
        <w:rPr>
          <w:u w:val="single"/>
        </w:rPr>
        <w:t>n</w:t>
      </w:r>
      <w:r>
        <w:rPr>
          <w:u w:val="single"/>
        </w:rPr>
        <w:t>l</w:t>
      </w:r>
      <w:r>
        <w:rPr>
          <w:u w:val="single"/>
        </w:rPr>
        <w:t>y</w:t>
      </w:r>
      <w:r>
        <w:rPr>
          <w:u w:val="single"/>
        </w:rPr>
        <w:t xml:space="preserve"> </w:t>
      </w:r>
      <w:r>
        <w:rPr>
          <w:u w:val="single"/>
        </w:rPr>
        <w:t>c</w:t>
      </w:r>
      <w:r>
        <w:rPr>
          <w:u w:val="single"/>
        </w:rPr>
        <w:t>h</w:t>
      </w:r>
      <w:r>
        <w:rPr>
          <w:u w:val="single"/>
        </w:rPr>
        <w:t>a</w:t>
      </w:r>
      <w:r>
        <w:rPr>
          <w:u w:val="single"/>
        </w:rPr>
        <w:t>n</w:t>
      </w:r>
      <w:r>
        <w:rPr>
          <w:u w:val="single"/>
        </w:rPr>
        <w:t>g</w:t>
      </w:r>
      <w:r>
        <w:rPr>
          <w:u w:val="single"/>
        </w:rPr>
        <w:t>e</w:t>
      </w:r>
      <w:r>
        <w:rPr>
          <w:u w:val="single"/>
        </w:rPr>
        <w:t>s</w:t>
      </w:r>
      <w:r>
        <w:rPr>
          <w:u w:val="single"/>
        </w:rPr>
        <w:t xml:space="preserve"> </w:t>
      </w:r>
      <w:r>
        <w:rPr>
          <w:u w:val="single"/>
        </w:rPr>
        <w:t>i</w:t>
      </w:r>
      <w:r>
        <w:rPr>
          <w:u w:val="single"/>
        </w:rPr>
        <w:t>n</w:t>
      </w:r>
      <w:r>
        <w:rPr>
          <w:u w:val="single"/>
        </w:rPr>
        <w:t>d</w:t>
      </w:r>
      <w:r>
        <w:rPr>
          <w:u w:val="single"/>
        </w:rPr>
        <w:t>i</w:t>
      </w:r>
      <w:r>
        <w:rPr>
          <w:u w:val="single"/>
        </w:rPr>
        <w:t>v</w:t>
      </w:r>
      <w:r>
        <w:rPr>
          <w:u w:val="single"/>
        </w:rPr>
        <w:t>i</w:t>
      </w:r>
      <w:r>
        <w:rPr>
          <w:u w:val="single"/>
        </w:rPr>
        <w:t>d</w:t>
      </w:r>
      <w:r>
        <w:rPr>
          <w:u w:val="single"/>
        </w:rPr>
        <w:t>u</w:t>
      </w:r>
      <w:r>
        <w:rPr>
          <w:u w:val="single"/>
        </w:rPr>
        <w:t>a</w:t>
      </w:r>
      <w:r>
        <w:rPr>
          <w:u w:val="single"/>
        </w:rPr>
        <w:t>l</w:t>
      </w:r>
      <w:r>
        <w:rPr>
          <w:u w:val="single"/>
        </w:rPr>
        <w:t xml:space="preserve"> </w:t>
      </w:r>
      <w:r>
        <w:rPr>
          <w:u w:val="single"/>
        </w:rPr>
        <w:t>D</w:t>
      </w:r>
      <w:r>
        <w:rPr>
          <w:u w:val="single"/>
        </w:rPr>
        <w:t>O</w:t>
      </w:r>
      <w:r>
        <w:rPr>
          <w:u w:val="single"/>
        </w:rPr>
        <w:t>M</w:t>
      </w:r>
      <w:r>
        <w:rPr>
          <w:u w:val="single"/>
        </w:rPr>
        <w:t xml:space="preserve"> </w:t>
      </w:r>
      <w:r>
        <w:rPr>
          <w:u w:val="single"/>
        </w:rPr>
        <w:t>e</w:t>
      </w:r>
      <w:r>
        <w:rPr>
          <w:u w:val="single"/>
        </w:rPr>
        <w:t>l</w:t>
      </w:r>
      <w:r>
        <w:rPr>
          <w:u w:val="single"/>
        </w:rPr>
        <w:t>e</w:t>
      </w:r>
      <w:r>
        <w:rPr>
          <w:u w:val="single"/>
        </w:rPr>
        <w:t>m</w:t>
      </w:r>
      <w:r>
        <w:rPr>
          <w:u w:val="single"/>
        </w:rPr>
        <w:t>e</w:t>
      </w:r>
      <w:r>
        <w:rPr>
          <w:u w:val="single"/>
        </w:rPr>
        <w:t>n</w:t>
      </w:r>
      <w:r>
        <w:rPr>
          <w:u w:val="single"/>
        </w:rPr>
        <w:t>t</w:t>
      </w:r>
      <w:r>
        <w:rPr>
          <w:u w:val="single"/>
        </w:rPr>
        <w:t>s</w:t>
      </w:r>
      <w:r>
        <w:rPr>
          <w:u w:val="single"/>
        </w:rPr>
        <w:t xml:space="preserve"> </w:t>
      </w:r>
      <w:r>
        <w:rPr>
          <w:u w:val="single"/>
        </w:rPr>
        <w:t>i</w:t>
      </w:r>
      <w:r>
        <w:rPr>
          <w:u w:val="single"/>
        </w:rPr>
        <w:t>n</w:t>
      </w:r>
      <w:r>
        <w:rPr>
          <w:u w:val="single"/>
        </w:rPr>
        <w:t>s</w:t>
      </w:r>
      <w:r>
        <w:rPr>
          <w:u w:val="single"/>
        </w:rPr>
        <w:t>t</w:t>
      </w:r>
      <w:r>
        <w:rPr>
          <w:u w:val="single"/>
        </w:rPr>
        <w:t>e</w:t>
      </w:r>
      <w:r>
        <w:rPr>
          <w:u w:val="single"/>
        </w:rPr>
        <w:t>a</w:t>
      </w:r>
      <w:r>
        <w:rPr>
          <w:u w:val="single"/>
        </w:rPr>
        <w:t>d</w:t>
      </w:r>
      <w:r>
        <w:rPr>
          <w:u w:val="single"/>
        </w:rPr>
        <w:t xml:space="preserve"> </w:t>
      </w:r>
      <w:r>
        <w:rPr>
          <w:u w:val="single"/>
        </w:rPr>
        <w:t>o</w:t>
      </w:r>
      <w:r>
        <w:rPr>
          <w:u w:val="single"/>
        </w:rPr>
        <w:t>f</w:t>
      </w:r>
      <w:r>
        <w:rPr>
          <w:u w:val="single"/>
        </w:rPr>
        <w:t xml:space="preserve"> </w:t>
      </w:r>
      <w:r>
        <w:rPr>
          <w:u w:val="single"/>
        </w:rPr>
        <w:t>r</w:t>
      </w:r>
      <w:r>
        <w:rPr>
          <w:u w:val="single"/>
        </w:rPr>
        <w:t>e</w:t>
      </w:r>
      <w:r>
        <w:rPr>
          <w:u w:val="single"/>
        </w:rPr>
        <w:t>l</w:t>
      </w:r>
      <w:r>
        <w:rPr>
          <w:u w:val="single"/>
        </w:rPr>
        <w:t>o</w:t>
      </w:r>
      <w:r>
        <w:rPr>
          <w:u w:val="single"/>
        </w:rPr>
        <w:t>a</w:t>
      </w:r>
      <w:r>
        <w:rPr>
          <w:u w:val="single"/>
        </w:rPr>
        <w:t>d</w:t>
      </w:r>
      <w:r>
        <w:rPr>
          <w:u w:val="single"/>
        </w:rPr>
        <w:t>i</w:t>
      </w:r>
      <w:r>
        <w:rPr>
          <w:u w:val="single"/>
        </w:rPr>
        <w:t>n</w:t>
      </w:r>
      <w:r>
        <w:rPr>
          <w:u w:val="single"/>
        </w:rPr>
        <w:t>g</w:t>
      </w:r>
      <w:r>
        <w:rPr>
          <w:u w:val="single"/>
        </w:rPr>
        <w:t xml:space="preserve"> </w:t>
      </w:r>
      <w:r>
        <w:rPr>
          <w:u w:val="single"/>
        </w:rPr>
        <w:t>c</w:t>
      </w:r>
      <w:r>
        <w:rPr>
          <w:u w:val="single"/>
        </w:rPr>
        <w:t>o</w:t>
      </w:r>
      <w:r>
        <w:rPr>
          <w:u w:val="single"/>
        </w:rPr>
        <w:t>m</w:t>
      </w:r>
      <w:r>
        <w:rPr>
          <w:u w:val="single"/>
        </w:rPr>
        <w:t>p</w:t>
      </w:r>
      <w:r>
        <w:rPr>
          <w:u w:val="single"/>
        </w:rPr>
        <w:t>l</w:t>
      </w:r>
      <w:r>
        <w:rPr>
          <w:u w:val="single"/>
        </w:rPr>
        <w:t>e</w:t>
      </w:r>
      <w:r>
        <w:rPr>
          <w:u w:val="single"/>
        </w:rPr>
        <w:t>t</w:t>
      </w:r>
      <w:r>
        <w:rPr>
          <w:u w:val="single"/>
        </w:rPr>
        <w:t>e</w:t>
      </w:r>
      <w:r>
        <w:rPr>
          <w:u w:val="single"/>
        </w:rPr>
        <w:t xml:space="preserve"> </w:t>
      </w:r>
      <w:r>
        <w:rPr>
          <w:u w:val="single"/>
        </w:rPr>
        <w:t>D</w:t>
      </w:r>
      <w:r>
        <w:rPr>
          <w:u w:val="single"/>
        </w:rPr>
        <w:t>O</w:t>
      </w:r>
      <w:r>
        <w:rPr>
          <w:u w:val="single"/>
        </w:rPr>
        <w:t>M</w:t>
      </w:r>
      <w:r>
        <w:rPr>
          <w:u w:val="single"/>
        </w:rPr>
        <w:t xml:space="preserve"> </w:t>
      </w:r>
      <w:r>
        <w:rPr>
          <w:u w:val="single"/>
        </w:rPr>
        <w:t>e</w:t>
      </w:r>
      <w:r>
        <w:rPr>
          <w:u w:val="single"/>
        </w:rPr>
        <w:t>v</w:t>
      </w:r>
      <w:r>
        <w:rPr>
          <w:u w:val="single"/>
        </w:rPr>
        <w:t>e</w:t>
      </w:r>
      <w:r>
        <w:rPr>
          <w:u w:val="single"/>
        </w:rPr>
        <w:t>r</w:t>
      </w:r>
      <w:r>
        <w:rPr>
          <w:u w:val="single"/>
        </w:rPr>
        <w:t>y</w:t>
      </w:r>
      <w:r>
        <w:rPr>
          <w:u w:val="single"/>
        </w:rPr>
        <w:t xml:space="preserve"> </w:t>
      </w:r>
      <w:r>
        <w:rPr>
          <w:u w:val="single"/>
        </w:rPr>
        <w:t>t</w:t>
      </w:r>
      <w:r>
        <w:rPr>
          <w:u w:val="single"/>
        </w:rPr>
        <w:t>i</w:t>
      </w:r>
      <w:r>
        <w:rPr>
          <w:u w:val="single"/>
        </w:rPr>
        <w:t>m</w:t>
      </w:r>
      <w:r>
        <w:rPr>
          <w:u w:val="single"/>
        </w:rPr>
        <w:t>e</w:t>
      </w:r>
      <w:r>
        <w:rPr>
          <w:u w:val="single"/>
        </w:rPr>
        <w:t>.</w:t>
      </w:r>
    </w:p>
    <w:p>
      <w:pPr>
        <w:jc w:val="left"/>
      </w:pPr>
      <w:r>
        <w:rPr>
          <w:u w:val="single"/>
        </w:rPr>
        <w:t>T</w:t>
      </w:r>
      <w:r>
        <w:rPr>
          <w:u w:val="single"/>
        </w:rPr>
        <w:t>o</w:t>
      </w:r>
      <w:r>
        <w:rPr>
          <w:u w:val="single"/>
        </w:rPr>
        <w:t xml:space="preserve"> </w:t>
      </w:r>
      <w:r>
        <w:rPr>
          <w:u w:val="single"/>
        </w:rPr>
        <w:t>c</w:t>
      </w:r>
      <w:r>
        <w:rPr>
          <w:u w:val="single"/>
        </w:rPr>
        <w:t>r</w:t>
      </w:r>
      <w:r>
        <w:rPr>
          <w:u w:val="single"/>
        </w:rPr>
        <w:t>e</w:t>
      </w:r>
      <w:r>
        <w:rPr>
          <w:u w:val="single"/>
        </w:rPr>
        <w:t>a</w:t>
      </w:r>
      <w:r>
        <w:rPr>
          <w:u w:val="single"/>
        </w:rPr>
        <w:t>t</w:t>
      </w:r>
      <w:r>
        <w:rPr>
          <w:u w:val="single"/>
        </w:rPr>
        <w:t>e</w:t>
      </w:r>
      <w:r>
        <w:rPr>
          <w:u w:val="single"/>
        </w:rPr>
        <w:t xml:space="preserve"> </w:t>
      </w:r>
      <w:r>
        <w:rPr>
          <w:u w:val="single"/>
        </w:rPr>
        <w:t>R</w:t>
      </w:r>
      <w:r>
        <w:rPr>
          <w:u w:val="single"/>
        </w:rPr>
        <w:t>e</w:t>
      </w:r>
      <w:r>
        <w:rPr>
          <w:u w:val="single"/>
        </w:rPr>
        <w:t>a</w:t>
      </w:r>
      <w:r>
        <w:rPr>
          <w:u w:val="single"/>
        </w:rPr>
        <w:t>c</w:t>
      </w:r>
      <w:r>
        <w:rPr>
          <w:u w:val="single"/>
        </w:rPr>
        <w:t>t</w:t>
      </w:r>
      <w:r>
        <w:rPr>
          <w:u w:val="single"/>
        </w:rPr>
        <w:t xml:space="preserve"> </w:t>
      </w:r>
      <w:r>
        <w:rPr>
          <w:u w:val="single"/>
        </w:rPr>
        <w:t>a</w:t>
      </w:r>
      <w:r>
        <w:rPr>
          <w:u w:val="single"/>
        </w:rPr>
        <w:t>p</w:t>
      </w:r>
      <w:r>
        <w:rPr>
          <w:u w:val="single"/>
        </w:rPr>
        <w:t>p</w:t>
      </w:r>
      <w:r>
        <w:rPr>
          <w:u w:val="single"/>
        </w:rPr>
        <w:t>,</w:t>
      </w:r>
      <w:r>
        <w:rPr>
          <w:u w:val="single"/>
        </w:rPr>
        <w:t xml:space="preserve"> </w:t>
      </w:r>
      <w:r>
        <w:rPr>
          <w:u w:val="single"/>
        </w:rPr>
        <w:t>w</w:t>
      </w:r>
      <w:r>
        <w:rPr>
          <w:u w:val="single"/>
        </w:rPr>
        <w:t>e</w:t>
      </w:r>
      <w:r>
        <w:rPr>
          <w:u w:val="single"/>
        </w:rPr>
        <w:t xml:space="preserve"> </w:t>
      </w:r>
      <w:r>
        <w:rPr>
          <w:u w:val="single"/>
        </w:rPr>
        <w:t>w</w:t>
      </w:r>
      <w:r>
        <w:rPr>
          <w:u w:val="single"/>
        </w:rPr>
        <w:t>r</w:t>
      </w:r>
      <w:r>
        <w:rPr>
          <w:u w:val="single"/>
        </w:rPr>
        <w:t>i</w:t>
      </w:r>
      <w:r>
        <w:rPr>
          <w:u w:val="single"/>
        </w:rPr>
        <w:t>t</w:t>
      </w:r>
      <w:r>
        <w:rPr>
          <w:u w:val="single"/>
        </w:rPr>
        <w:t>e</w:t>
      </w:r>
      <w:r>
        <w:rPr>
          <w:u w:val="single"/>
        </w:rPr>
        <w:t xml:space="preserve"> </w:t>
      </w:r>
      <w:r>
        <w:rPr>
          <w:u w:val="single"/>
        </w:rPr>
        <w:t>R</w:t>
      </w:r>
      <w:r>
        <w:rPr>
          <w:u w:val="single"/>
        </w:rPr>
        <w:t>e</w:t>
      </w:r>
      <w:r>
        <w:rPr>
          <w:u w:val="single"/>
        </w:rPr>
        <w:t>a</w:t>
      </w:r>
      <w:r>
        <w:rPr>
          <w:u w:val="single"/>
        </w:rPr>
        <w:t>c</w:t>
      </w:r>
      <w:r>
        <w:rPr>
          <w:u w:val="single"/>
        </w:rPr>
        <w:t>t</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t</w:t>
      </w:r>
      <w:r>
        <w:rPr>
          <w:u w:val="single"/>
        </w:rPr>
        <w:t>h</w:t>
      </w:r>
      <w:r>
        <w:rPr>
          <w:u w:val="single"/>
        </w:rPr>
        <w:t>a</w:t>
      </w:r>
      <w:r>
        <w:rPr>
          <w:u w:val="single"/>
        </w:rPr>
        <w:t>t</w:t>
      </w:r>
      <w:r>
        <w:rPr>
          <w:u w:val="single"/>
        </w:rPr>
        <w:t xml:space="preserve"> </w:t>
      </w:r>
      <w:r>
        <w:rPr>
          <w:u w:val="single"/>
        </w:rPr>
        <w:t>c</w:t>
      </w:r>
      <w:r>
        <w:rPr>
          <w:u w:val="single"/>
        </w:rPr>
        <w:t>o</w:t>
      </w:r>
      <w:r>
        <w:rPr>
          <w:u w:val="single"/>
        </w:rPr>
        <w:t>r</w:t>
      </w:r>
      <w:r>
        <w:rPr>
          <w:u w:val="single"/>
        </w:rPr>
        <w:t>r</w:t>
      </w:r>
      <w:r>
        <w:rPr>
          <w:u w:val="single"/>
        </w:rPr>
        <w:t>e</w:t>
      </w:r>
      <w:r>
        <w:rPr>
          <w:u w:val="single"/>
        </w:rPr>
        <w:t>s</w:t>
      </w:r>
      <w:r>
        <w:rPr>
          <w:u w:val="single"/>
        </w:rPr>
        <w:t>p</w:t>
      </w:r>
      <w:r>
        <w:rPr>
          <w:u w:val="single"/>
        </w:rPr>
        <w:t>o</w:t>
      </w:r>
      <w:r>
        <w:rPr>
          <w:u w:val="single"/>
        </w:rPr>
        <w:t>n</w:t>
      </w:r>
      <w:r>
        <w:rPr>
          <w:u w:val="single"/>
        </w:rPr>
        <w:t>d</w:t>
      </w:r>
      <w:r>
        <w:rPr>
          <w:u w:val="single"/>
        </w:rPr>
        <w:t xml:space="preserve"> </w:t>
      </w:r>
      <w:r>
        <w:rPr>
          <w:u w:val="single"/>
        </w:rPr>
        <w:t>t</w:t>
      </w:r>
      <w:r>
        <w:rPr>
          <w:u w:val="single"/>
        </w:rPr>
        <w:t>o</w:t>
      </w:r>
      <w:r>
        <w:rPr>
          <w:u w:val="single"/>
        </w:rPr>
        <w:t xml:space="preserve"> </w:t>
      </w:r>
      <w:r>
        <w:rPr>
          <w:u w:val="single"/>
        </w:rPr>
        <w:t>v</w:t>
      </w:r>
      <w:r>
        <w:rPr>
          <w:u w:val="single"/>
        </w:rPr>
        <w:t>a</w:t>
      </w:r>
      <w:r>
        <w:rPr>
          <w:u w:val="single"/>
        </w:rPr>
        <w:t>r</w:t>
      </w:r>
      <w:r>
        <w:rPr>
          <w:u w:val="single"/>
        </w:rPr>
        <w:t>i</w:t>
      </w:r>
      <w:r>
        <w:rPr>
          <w:u w:val="single"/>
        </w:rPr>
        <w:t>o</w:t>
      </w:r>
      <w:r>
        <w:rPr>
          <w:u w:val="single"/>
        </w:rPr>
        <w:t>u</w:t>
      </w:r>
      <w:r>
        <w:rPr>
          <w:u w:val="single"/>
        </w:rPr>
        <w:t>s</w:t>
      </w:r>
      <w:r>
        <w:rPr>
          <w:u w:val="single"/>
        </w:rPr>
        <w:t xml:space="preserve"> </w:t>
      </w:r>
      <w:r>
        <w:rPr>
          <w:u w:val="single"/>
        </w:rPr>
        <w:t>e</w:t>
      </w:r>
      <w:r>
        <w:rPr>
          <w:u w:val="single"/>
        </w:rPr>
        <w:t>l</w:t>
      </w:r>
      <w:r>
        <w:rPr>
          <w:u w:val="single"/>
        </w:rPr>
        <w:t>e</w:t>
      </w:r>
      <w:r>
        <w:rPr>
          <w:u w:val="single"/>
        </w:rPr>
        <w:t>m</w:t>
      </w:r>
      <w:r>
        <w:rPr>
          <w:u w:val="single"/>
        </w:rPr>
        <w:t>e</w:t>
      </w:r>
      <w:r>
        <w:rPr>
          <w:u w:val="single"/>
        </w:rPr>
        <w:t>n</w:t>
      </w:r>
      <w:r>
        <w:rPr>
          <w:u w:val="single"/>
        </w:rPr>
        <w:t>t</w:t>
      </w:r>
      <w:r>
        <w:rPr>
          <w:u w:val="single"/>
        </w:rPr>
        <w:t>s</w:t>
      </w:r>
      <w:r>
        <w:rPr>
          <w:u w:val="single"/>
        </w:rPr>
        <w:t>.</w:t>
      </w:r>
      <w:r>
        <w:rPr>
          <w:u w:val="single"/>
        </w:rPr>
        <w:t xml:space="preserve"> </w:t>
      </w:r>
      <w:r>
        <w:rPr>
          <w:u w:val="single"/>
        </w:rPr>
        <w:t>W</w:t>
      </w:r>
      <w:r>
        <w:rPr>
          <w:u w:val="single"/>
        </w:rPr>
        <w:t>e</w:t>
      </w:r>
      <w:r>
        <w:rPr>
          <w:u w:val="single"/>
        </w:rPr>
        <w:t xml:space="preserve"> </w:t>
      </w:r>
      <w:r>
        <w:rPr>
          <w:u w:val="single"/>
        </w:rPr>
        <w:t>o</w:t>
      </w:r>
      <w:r>
        <w:rPr>
          <w:u w:val="single"/>
        </w:rPr>
        <w:t>r</w:t>
      </w:r>
      <w:r>
        <w:rPr>
          <w:u w:val="single"/>
        </w:rPr>
        <w:t>g</w:t>
      </w:r>
      <w:r>
        <w:rPr>
          <w:u w:val="single"/>
        </w:rPr>
        <w:t>a</w:t>
      </w:r>
      <w:r>
        <w:rPr>
          <w:u w:val="single"/>
        </w:rPr>
        <w:t>n</w:t>
      </w:r>
      <w:r>
        <w:rPr>
          <w:u w:val="single"/>
        </w:rPr>
        <w:t>i</w:t>
      </w:r>
      <w:r>
        <w:rPr>
          <w:u w:val="single"/>
        </w:rPr>
        <w:t>z</w:t>
      </w:r>
      <w:r>
        <w:rPr>
          <w:u w:val="single"/>
        </w:rPr>
        <w:t>e</w:t>
      </w:r>
      <w:r>
        <w:rPr>
          <w:u w:val="single"/>
        </w:rPr>
        <w:t xml:space="preserve"> </w:t>
      </w:r>
      <w:r>
        <w:rPr>
          <w:u w:val="single"/>
        </w:rPr>
        <w:t>t</w:t>
      </w:r>
      <w:r>
        <w:rPr>
          <w:u w:val="single"/>
        </w:rPr>
        <w:t>h</w:t>
      </w:r>
      <w:r>
        <w:rPr>
          <w:u w:val="single"/>
        </w:rPr>
        <w:t>e</w:t>
      </w:r>
      <w:r>
        <w:rPr>
          <w:u w:val="single"/>
        </w:rPr>
        <w:t>s</w:t>
      </w:r>
      <w:r>
        <w:rPr>
          <w:u w:val="single"/>
        </w:rPr>
        <w:t>e</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i</w:t>
      </w:r>
      <w:r>
        <w:rPr>
          <w:u w:val="single"/>
        </w:rPr>
        <w:t>n</w:t>
      </w:r>
      <w:r>
        <w:rPr>
          <w:u w:val="single"/>
        </w:rPr>
        <w:t>s</w:t>
      </w:r>
      <w:r>
        <w:rPr>
          <w:u w:val="single"/>
        </w:rPr>
        <w:t>i</w:t>
      </w:r>
      <w:r>
        <w:rPr>
          <w:u w:val="single"/>
        </w:rPr>
        <w:t>d</w:t>
      </w:r>
      <w:r>
        <w:rPr>
          <w:u w:val="single"/>
        </w:rPr>
        <w:t>e</w:t>
      </w:r>
      <w:r>
        <w:rPr>
          <w:u w:val="single"/>
        </w:rPr>
        <w:t xml:space="preserve"> </w:t>
      </w:r>
      <w:r>
        <w:rPr>
          <w:u w:val="single"/>
        </w:rPr>
        <w:t>h</w:t>
      </w:r>
      <w:r>
        <w:rPr>
          <w:u w:val="single"/>
        </w:rPr>
        <w:t>i</w:t>
      </w:r>
      <w:r>
        <w:rPr>
          <w:u w:val="single"/>
        </w:rPr>
        <w:t>g</w:t>
      </w:r>
      <w:r>
        <w:rPr>
          <w:u w:val="single"/>
        </w:rPr>
        <w:t>h</w:t>
      </w:r>
      <w:r>
        <w:rPr>
          <w:u w:val="single"/>
        </w:rPr>
        <w:t>e</w:t>
      </w:r>
      <w:r>
        <w:rPr>
          <w:u w:val="single"/>
        </w:rPr>
        <w:t>r</w:t>
      </w:r>
      <w:r>
        <w:rPr>
          <w:u w:val="single"/>
        </w:rPr>
        <w:t xml:space="preserve"> </w:t>
      </w:r>
      <w:r>
        <w:rPr>
          <w:u w:val="single"/>
        </w:rPr>
        <w:t>l</w:t>
      </w:r>
      <w:r>
        <w:rPr>
          <w:u w:val="single"/>
        </w:rPr>
        <w:t>e</w:t>
      </w:r>
      <w:r>
        <w:rPr>
          <w:u w:val="single"/>
        </w:rPr>
        <w:t>v</w:t>
      </w:r>
      <w:r>
        <w:rPr>
          <w:u w:val="single"/>
        </w:rPr>
        <w:t>e</w:t>
      </w:r>
      <w:r>
        <w:rPr>
          <w:u w:val="single"/>
        </w:rPr>
        <w:t>l</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w</w:t>
      </w:r>
      <w:r>
        <w:rPr>
          <w:u w:val="single"/>
        </w:rPr>
        <w:t>h</w:t>
      </w:r>
      <w:r>
        <w:rPr>
          <w:u w:val="single"/>
        </w:rPr>
        <w:t>i</w:t>
      </w:r>
      <w:r>
        <w:rPr>
          <w:u w:val="single"/>
        </w:rPr>
        <w:t>c</w:t>
      </w:r>
      <w:r>
        <w:rPr>
          <w:u w:val="single"/>
        </w:rPr>
        <w:t>h</w:t>
      </w:r>
      <w:r>
        <w:rPr>
          <w:u w:val="single"/>
        </w:rPr>
        <w:t xml:space="preserve"> </w:t>
      </w:r>
      <w:r>
        <w:rPr>
          <w:u w:val="single"/>
        </w:rPr>
        <w:t>d</w:t>
      </w:r>
      <w:r>
        <w:rPr>
          <w:u w:val="single"/>
        </w:rPr>
        <w:t>e</w:t>
      </w:r>
      <w:r>
        <w:rPr>
          <w:u w:val="single"/>
        </w:rPr>
        <w:t>f</w:t>
      </w:r>
      <w:r>
        <w:rPr>
          <w:u w:val="single"/>
        </w:rPr>
        <w:t>i</w:t>
      </w:r>
      <w:r>
        <w:rPr>
          <w:u w:val="single"/>
        </w:rPr>
        <w:t>n</w:t>
      </w:r>
      <w:r>
        <w:rPr>
          <w:u w:val="single"/>
        </w:rPr>
        <w:t>e</w:t>
      </w:r>
      <w:r>
        <w:rPr>
          <w:u w:val="single"/>
        </w:rPr>
        <w:t xml:space="preserve"> </w:t>
      </w:r>
      <w:r>
        <w:rPr>
          <w:u w:val="single"/>
        </w:rPr>
        <w:t>t</w:t>
      </w:r>
      <w:r>
        <w:rPr>
          <w:u w:val="single"/>
        </w:rPr>
        <w:t>h</w:t>
      </w:r>
      <w:r>
        <w:rPr>
          <w:u w:val="single"/>
        </w:rPr>
        <w:t>e</w:t>
      </w:r>
      <w:r>
        <w:rPr>
          <w:u w:val="single"/>
        </w:rPr>
        <w:t xml:space="preserve"> </w:t>
      </w:r>
      <w:r>
        <w:rPr>
          <w:u w:val="single"/>
        </w:rPr>
        <w:t>a</w:t>
      </w:r>
      <w:r>
        <w:rPr>
          <w:u w:val="single"/>
        </w:rPr>
        <w:t>p</w:t>
      </w:r>
      <w:r>
        <w:rPr>
          <w:u w:val="single"/>
        </w:rPr>
        <w:t>p</w:t>
      </w:r>
      <w:r>
        <w:rPr>
          <w:u w:val="single"/>
        </w:rPr>
        <w:t>l</w:t>
      </w:r>
      <w:r>
        <w:rPr>
          <w:u w:val="single"/>
        </w:rPr>
        <w:t>i</w:t>
      </w:r>
      <w:r>
        <w:rPr>
          <w:u w:val="single"/>
        </w:rPr>
        <w:t>c</w:t>
      </w:r>
      <w:r>
        <w:rPr>
          <w:u w:val="single"/>
        </w:rPr>
        <w:t>a</w:t>
      </w:r>
      <w:r>
        <w:rPr>
          <w:u w:val="single"/>
        </w:rPr>
        <w:t>t</w:t>
      </w:r>
      <w:r>
        <w:rPr>
          <w:u w:val="single"/>
        </w:rPr>
        <w:t>i</w:t>
      </w:r>
      <w:r>
        <w:rPr>
          <w:u w:val="single"/>
        </w:rPr>
        <w:t>o</w:t>
      </w:r>
      <w:r>
        <w:rPr>
          <w:u w:val="single"/>
        </w:rPr>
        <w:t>n</w:t>
      </w:r>
      <w:r>
        <w:rPr>
          <w:u w:val="single"/>
        </w:rPr>
        <w:t xml:space="preserve"> </w:t>
      </w:r>
      <w:r>
        <w:rPr>
          <w:u w:val="single"/>
        </w:rPr>
        <w:t>s</w:t>
      </w:r>
      <w:r>
        <w:rPr>
          <w:u w:val="single"/>
        </w:rPr>
        <w:t>t</w:t>
      </w:r>
      <w:r>
        <w:rPr>
          <w:u w:val="single"/>
        </w:rPr>
        <w:t>r</w:t>
      </w:r>
      <w:r>
        <w:rPr>
          <w:u w:val="single"/>
        </w:rPr>
        <w:t>u</w:t>
      </w:r>
      <w:r>
        <w:rPr>
          <w:u w:val="single"/>
        </w:rPr>
        <w:t>c</w:t>
      </w:r>
      <w:r>
        <w:rPr>
          <w:u w:val="single"/>
        </w:rPr>
        <w:t>t</w:t>
      </w:r>
      <w:r>
        <w:rPr>
          <w:u w:val="single"/>
        </w:rPr>
        <w:t>u</w:t>
      </w:r>
      <w:r>
        <w:rPr>
          <w:u w:val="single"/>
        </w:rPr>
        <w:t>r</w:t>
      </w:r>
      <w:r>
        <w:rPr>
          <w:u w:val="single"/>
        </w:rPr>
        <w:t>e</w:t>
      </w:r>
      <w:r>
        <w:rPr>
          <w:u w:val="single"/>
        </w:rPr>
        <w:t>.</w:t>
      </w:r>
      <w:r>
        <w:rPr>
          <w:u w:val="single"/>
        </w:rPr>
        <w:t xml:space="preserve"> </w:t>
      </w:r>
      <w:r>
        <w:rPr>
          <w:u w:val="single"/>
        </w:rPr>
        <w:t>F</w:t>
      </w:r>
      <w:r>
        <w:rPr>
          <w:u w:val="single"/>
        </w:rPr>
        <w:t>o</w:t>
      </w:r>
      <w:r>
        <w:rPr>
          <w:u w:val="single"/>
        </w:rPr>
        <w:t>r</w:t>
      </w:r>
      <w:r>
        <w:rPr>
          <w:u w:val="single"/>
        </w:rPr>
        <w:t xml:space="preserve"> </w:t>
      </w:r>
      <w:r>
        <w:rPr>
          <w:u w:val="single"/>
        </w:rPr>
        <w:t>e</w:t>
      </w:r>
      <w:r>
        <w:rPr>
          <w:u w:val="single"/>
        </w:rPr>
        <w:t>x</w:t>
      </w:r>
      <w:r>
        <w:rPr>
          <w:u w:val="single"/>
        </w:rPr>
        <w:t>a</w:t>
      </w:r>
      <w:r>
        <w:rPr>
          <w:u w:val="single"/>
        </w:rPr>
        <w:t>m</w:t>
      </w:r>
      <w:r>
        <w:rPr>
          <w:u w:val="single"/>
        </w:rPr>
        <w:t>p</w:t>
      </w:r>
      <w:r>
        <w:rPr>
          <w:u w:val="single"/>
        </w:rPr>
        <w:t>l</w:t>
      </w:r>
      <w:r>
        <w:rPr>
          <w:u w:val="single"/>
        </w:rPr>
        <w:t>e</w:t>
      </w:r>
      <w:r>
        <w:rPr>
          <w:u w:val="single"/>
        </w:rPr>
        <w:t>,</w:t>
      </w:r>
      <w:r>
        <w:rPr>
          <w:u w:val="single"/>
        </w:rPr>
        <w:t xml:space="preserve"> </w:t>
      </w:r>
      <w:r>
        <w:rPr>
          <w:u w:val="single"/>
        </w:rPr>
        <w:t>w</w:t>
      </w:r>
      <w:r>
        <w:rPr>
          <w:u w:val="single"/>
        </w:rPr>
        <w:t>e</w:t>
      </w:r>
      <w:r>
        <w:rPr>
          <w:u w:val="single"/>
        </w:rPr>
        <w:t xml:space="preserve"> </w:t>
      </w:r>
      <w:r>
        <w:rPr>
          <w:u w:val="single"/>
        </w:rPr>
        <w:t>t</w:t>
      </w:r>
      <w:r>
        <w:rPr>
          <w:u w:val="single"/>
        </w:rPr>
        <w:t>a</w:t>
      </w:r>
      <w:r>
        <w:rPr>
          <w:u w:val="single"/>
        </w:rPr>
        <w:t>k</w:t>
      </w:r>
      <w:r>
        <w:rPr>
          <w:u w:val="single"/>
        </w:rPr>
        <w:t>e</w:t>
      </w:r>
      <w:r>
        <w:rPr>
          <w:u w:val="single"/>
        </w:rPr>
        <w:t xml:space="preserve"> </w:t>
      </w:r>
      <w:r>
        <w:rPr>
          <w:u w:val="single"/>
        </w:rPr>
        <w:t>a</w:t>
      </w:r>
      <w:r>
        <w:rPr>
          <w:u w:val="single"/>
        </w:rPr>
        <w:t xml:space="preserve"> </w:t>
      </w:r>
      <w:r>
        <w:rPr>
          <w:u w:val="single"/>
        </w:rPr>
        <w:t>f</w:t>
      </w:r>
      <w:r>
        <w:rPr>
          <w:u w:val="single"/>
        </w:rPr>
        <w:t>o</w:t>
      </w:r>
      <w:r>
        <w:rPr>
          <w:u w:val="single"/>
        </w:rPr>
        <w:t>r</w:t>
      </w:r>
      <w:r>
        <w:rPr>
          <w:u w:val="single"/>
        </w:rPr>
        <w:t>m</w:t>
      </w:r>
      <w:r>
        <w:rPr>
          <w:u w:val="single"/>
        </w:rPr>
        <w:t xml:space="preserve"> </w:t>
      </w:r>
      <w:r>
        <w:rPr>
          <w:u w:val="single"/>
        </w:rPr>
        <w:t>t</w:t>
      </w:r>
      <w:r>
        <w:rPr>
          <w:u w:val="single"/>
        </w:rPr>
        <w:t>h</w:t>
      </w:r>
      <w:r>
        <w:rPr>
          <w:u w:val="single"/>
        </w:rPr>
        <w:t>a</w:t>
      </w:r>
      <w:r>
        <w:rPr>
          <w:u w:val="single"/>
        </w:rPr>
        <w:t>t</w:t>
      </w:r>
      <w:r>
        <w:rPr>
          <w:u w:val="single"/>
        </w:rPr>
        <w:t xml:space="preserve"> </w:t>
      </w:r>
      <w:r>
        <w:rPr>
          <w:u w:val="single"/>
        </w:rPr>
        <w:t>c</w:t>
      </w:r>
      <w:r>
        <w:rPr>
          <w:u w:val="single"/>
        </w:rPr>
        <w:t>o</w:t>
      </w:r>
      <w:r>
        <w:rPr>
          <w:u w:val="single"/>
        </w:rPr>
        <w:t>n</w:t>
      </w:r>
      <w:r>
        <w:rPr>
          <w:u w:val="single"/>
        </w:rPr>
        <w:t>s</w:t>
      </w:r>
      <w:r>
        <w:rPr>
          <w:u w:val="single"/>
        </w:rPr>
        <w:t>i</w:t>
      </w:r>
      <w:r>
        <w:rPr>
          <w:u w:val="single"/>
        </w:rPr>
        <w:t>s</w:t>
      </w:r>
      <w:r>
        <w:rPr>
          <w:u w:val="single"/>
        </w:rPr>
        <w:t>t</w:t>
      </w:r>
      <w:r>
        <w:rPr>
          <w:u w:val="single"/>
        </w:rPr>
        <w:t>s</w:t>
      </w:r>
      <w:r>
        <w:rPr>
          <w:u w:val="single"/>
        </w:rPr>
        <w:t xml:space="preserve"> </w:t>
      </w:r>
      <w:r>
        <w:rPr>
          <w:u w:val="single"/>
        </w:rPr>
        <w:t>o</w:t>
      </w:r>
      <w:r>
        <w:rPr>
          <w:u w:val="single"/>
        </w:rPr>
        <w:t>f</w:t>
      </w:r>
      <w:r>
        <w:rPr>
          <w:u w:val="single"/>
        </w:rPr>
        <w:t xml:space="preserve"> </w:t>
      </w:r>
      <w:r>
        <w:rPr>
          <w:u w:val="single"/>
        </w:rPr>
        <w:t>m</w:t>
      </w:r>
      <w:r>
        <w:rPr>
          <w:u w:val="single"/>
        </w:rPr>
        <w:t>a</w:t>
      </w:r>
      <w:r>
        <w:rPr>
          <w:u w:val="single"/>
        </w:rPr>
        <w:t>n</w:t>
      </w:r>
      <w:r>
        <w:rPr>
          <w:u w:val="single"/>
        </w:rPr>
        <w:t>y</w:t>
      </w:r>
      <w:r>
        <w:rPr>
          <w:u w:val="single"/>
        </w:rPr>
        <w:t xml:space="preserve"> </w:t>
      </w:r>
      <w:r>
        <w:rPr>
          <w:u w:val="single"/>
        </w:rPr>
        <w:t>e</w:t>
      </w:r>
      <w:r>
        <w:rPr>
          <w:u w:val="single"/>
        </w:rPr>
        <w:t>l</w:t>
      </w:r>
      <w:r>
        <w:rPr>
          <w:u w:val="single"/>
        </w:rPr>
        <w:t>e</w:t>
      </w:r>
      <w:r>
        <w:rPr>
          <w:u w:val="single"/>
        </w:rPr>
        <w:t>m</w:t>
      </w:r>
      <w:r>
        <w:rPr>
          <w:u w:val="single"/>
        </w:rPr>
        <w:t>e</w:t>
      </w:r>
      <w:r>
        <w:rPr>
          <w:u w:val="single"/>
        </w:rPr>
        <w:t>n</w:t>
      </w:r>
      <w:r>
        <w:rPr>
          <w:u w:val="single"/>
        </w:rPr>
        <w:t>t</w:t>
      </w:r>
      <w:r>
        <w:rPr>
          <w:u w:val="single"/>
        </w:rPr>
        <w:t>s</w:t>
      </w:r>
      <w:r>
        <w:rPr>
          <w:u w:val="single"/>
        </w:rPr>
        <w:t xml:space="preserve"> </w:t>
      </w:r>
      <w:r>
        <w:rPr>
          <w:u w:val="single"/>
        </w:rPr>
        <w:t>l</w:t>
      </w:r>
      <w:r>
        <w:rPr>
          <w:u w:val="single"/>
        </w:rPr>
        <w:t>i</w:t>
      </w:r>
      <w:r>
        <w:rPr>
          <w:u w:val="single"/>
        </w:rPr>
        <w:t>k</w:t>
      </w:r>
      <w:r>
        <w:rPr>
          <w:u w:val="single"/>
        </w:rPr>
        <w:t>e</w:t>
      </w:r>
      <w:r>
        <w:rPr>
          <w:u w:val="single"/>
        </w:rPr>
        <w:t xml:space="preserve"> </w:t>
      </w:r>
      <w:r>
        <w:rPr>
          <w:u w:val="single"/>
        </w:rPr>
        <w:t>i</w:t>
      </w:r>
      <w:r>
        <w:rPr>
          <w:u w:val="single"/>
        </w:rPr>
        <w:t>n</w:t>
      </w:r>
      <w:r>
        <w:rPr>
          <w:u w:val="single"/>
        </w:rPr>
        <w:t>p</w:t>
      </w:r>
      <w:r>
        <w:rPr>
          <w:u w:val="single"/>
        </w:rPr>
        <w:t>u</w:t>
      </w:r>
      <w:r>
        <w:rPr>
          <w:u w:val="single"/>
        </w:rPr>
        <w:t>t</w:t>
      </w:r>
      <w:r>
        <w:rPr>
          <w:u w:val="single"/>
        </w:rPr>
        <w:t xml:space="preserve"> </w:t>
      </w:r>
      <w:r>
        <w:rPr>
          <w:u w:val="single"/>
        </w:rPr>
        <w:t>f</w:t>
      </w:r>
      <w:r>
        <w:rPr>
          <w:u w:val="single"/>
        </w:rPr>
        <w:t>i</w:t>
      </w:r>
      <w:r>
        <w:rPr>
          <w:u w:val="single"/>
        </w:rPr>
        <w:t>e</w:t>
      </w:r>
      <w:r>
        <w:rPr>
          <w:u w:val="single"/>
        </w:rPr>
        <w:t>l</w:t>
      </w:r>
      <w:r>
        <w:rPr>
          <w:u w:val="single"/>
        </w:rPr>
        <w:t>d</w:t>
      </w:r>
      <w:r>
        <w:rPr>
          <w:u w:val="single"/>
        </w:rPr>
        <w:t>s</w:t>
      </w:r>
      <w:r>
        <w:rPr>
          <w:u w:val="single"/>
        </w:rPr>
        <w:t>,</w:t>
      </w:r>
      <w:r>
        <w:rPr>
          <w:u w:val="single"/>
        </w:rPr>
        <w:t xml:space="preserve"> </w:t>
      </w:r>
      <w:r>
        <w:rPr>
          <w:u w:val="single"/>
        </w:rPr>
        <w:t>l</w:t>
      </w:r>
      <w:r>
        <w:rPr>
          <w:u w:val="single"/>
        </w:rPr>
        <w:t>a</w:t>
      </w:r>
      <w:r>
        <w:rPr>
          <w:u w:val="single"/>
        </w:rPr>
        <w:t>b</w:t>
      </w:r>
      <w:r>
        <w:rPr>
          <w:u w:val="single"/>
        </w:rPr>
        <w:t>e</w:t>
      </w:r>
      <w:r>
        <w:rPr>
          <w:u w:val="single"/>
        </w:rPr>
        <w:t>l</w:t>
      </w:r>
      <w:r>
        <w:rPr>
          <w:u w:val="single"/>
        </w:rPr>
        <w:t>s</w:t>
      </w:r>
      <w:r>
        <w:rPr>
          <w:u w:val="single"/>
        </w:rPr>
        <w:t>,</w:t>
      </w:r>
      <w:r>
        <w:rPr>
          <w:u w:val="single"/>
        </w:rPr>
        <w:t xml:space="preserve"> </w:t>
      </w:r>
      <w:r>
        <w:rPr>
          <w:u w:val="single"/>
        </w:rPr>
        <w:t>o</w:t>
      </w:r>
      <w:r>
        <w:rPr>
          <w:u w:val="single"/>
        </w:rPr>
        <w:t>r</w:t>
      </w:r>
      <w:r>
        <w:rPr>
          <w:u w:val="single"/>
        </w:rPr>
        <w:t xml:space="preserve"> </w:t>
      </w:r>
      <w:r>
        <w:rPr>
          <w:u w:val="single"/>
        </w:rPr>
        <w:t>b</w:t>
      </w:r>
      <w:r>
        <w:rPr>
          <w:u w:val="single"/>
        </w:rPr>
        <w:t>u</w:t>
      </w:r>
      <w:r>
        <w:rPr>
          <w:u w:val="single"/>
        </w:rPr>
        <w:t>t</w:t>
      </w:r>
      <w:r>
        <w:rPr>
          <w:u w:val="single"/>
        </w:rPr>
        <w:t>t</w:t>
      </w:r>
      <w:r>
        <w:rPr>
          <w:u w:val="single"/>
        </w:rPr>
        <w:t>o</w:t>
      </w:r>
      <w:r>
        <w:rPr>
          <w:u w:val="single"/>
        </w:rPr>
        <w:t>n</w:t>
      </w:r>
      <w:r>
        <w:rPr>
          <w:u w:val="single"/>
        </w:rPr>
        <w:t>s</w:t>
      </w:r>
      <w:r>
        <w:rPr>
          <w:u w:val="single"/>
        </w:rPr>
        <w:t>.</w:t>
      </w:r>
      <w:r>
        <w:rPr>
          <w:u w:val="single"/>
        </w:rPr>
        <w:t xml:space="preserve"> </w:t>
      </w:r>
      <w:r>
        <w:rPr>
          <w:u w:val="single"/>
        </w:rPr>
        <w:t>W</w:t>
      </w:r>
      <w:r>
        <w:rPr>
          <w:u w:val="single"/>
        </w:rPr>
        <w:t>e</w:t>
      </w:r>
      <w:r>
        <w:rPr>
          <w:u w:val="single"/>
        </w:rPr>
        <w:t xml:space="preserve"> </w:t>
      </w:r>
      <w:r>
        <w:rPr>
          <w:u w:val="single"/>
        </w:rPr>
        <w:t>c</w:t>
      </w:r>
      <w:r>
        <w:rPr>
          <w:u w:val="single"/>
        </w:rPr>
        <w:t>a</w:t>
      </w:r>
      <w:r>
        <w:rPr>
          <w:u w:val="single"/>
        </w:rPr>
        <w:t>n</w:t>
      </w:r>
      <w:r>
        <w:rPr>
          <w:u w:val="single"/>
        </w:rPr>
        <w:t xml:space="preserve"> </w:t>
      </w:r>
      <w:r>
        <w:rPr>
          <w:u w:val="single"/>
        </w:rPr>
        <w:t>w</w:t>
      </w:r>
      <w:r>
        <w:rPr>
          <w:u w:val="single"/>
        </w:rPr>
        <w:t>r</w:t>
      </w:r>
      <w:r>
        <w:rPr>
          <w:u w:val="single"/>
        </w:rPr>
        <w:t>i</w:t>
      </w:r>
      <w:r>
        <w:rPr>
          <w:u w:val="single"/>
        </w:rPr>
        <w:t>t</w:t>
      </w:r>
      <w:r>
        <w:rPr>
          <w:u w:val="single"/>
        </w:rPr>
        <w:t>e</w:t>
      </w:r>
      <w:r>
        <w:rPr>
          <w:u w:val="single"/>
        </w:rPr>
        <w:t xml:space="preserve"> </w:t>
      </w:r>
      <w:r>
        <w:rPr>
          <w:u w:val="single"/>
        </w:rPr>
        <w:t>e</w:t>
      </w:r>
      <w:r>
        <w:rPr>
          <w:u w:val="single"/>
        </w:rPr>
        <w:t>a</w:t>
      </w:r>
      <w:r>
        <w:rPr>
          <w:u w:val="single"/>
        </w:rPr>
        <w:t>c</w:t>
      </w:r>
      <w:r>
        <w:rPr>
          <w:u w:val="single"/>
        </w:rPr>
        <w:t>h</w:t>
      </w:r>
      <w:r>
        <w:rPr>
          <w:u w:val="single"/>
        </w:rPr>
        <w:t xml:space="preserve"> </w:t>
      </w:r>
      <w:r>
        <w:rPr>
          <w:u w:val="single"/>
        </w:rPr>
        <w:t>e</w:t>
      </w:r>
      <w:r>
        <w:rPr>
          <w:u w:val="single"/>
        </w:rPr>
        <w:t>l</w:t>
      </w:r>
      <w:r>
        <w:rPr>
          <w:u w:val="single"/>
        </w:rPr>
        <w:t>e</w:t>
      </w:r>
      <w:r>
        <w:rPr>
          <w:u w:val="single"/>
        </w:rPr>
        <w:t>m</w:t>
      </w:r>
      <w:r>
        <w:rPr>
          <w:u w:val="single"/>
        </w:rPr>
        <w:t>e</w:t>
      </w:r>
      <w:r>
        <w:rPr>
          <w:u w:val="single"/>
        </w:rPr>
        <w:t>n</w:t>
      </w:r>
      <w:r>
        <w:rPr>
          <w:u w:val="single"/>
        </w:rPr>
        <w:t>t</w:t>
      </w:r>
      <w:r>
        <w:rPr>
          <w:u w:val="single"/>
        </w:rPr>
        <w:t xml:space="preserve"> </w:t>
      </w:r>
      <w:r>
        <w:rPr>
          <w:u w:val="single"/>
        </w:rPr>
        <w:t>o</w:t>
      </w:r>
      <w:r>
        <w:rPr>
          <w:u w:val="single"/>
        </w:rPr>
        <w:t>f</w:t>
      </w:r>
      <w:r>
        <w:rPr>
          <w:u w:val="single"/>
        </w:rPr>
        <w:t xml:space="preserve"> </w:t>
      </w:r>
      <w:r>
        <w:rPr>
          <w:u w:val="single"/>
        </w:rPr>
        <w:t>t</w:t>
      </w:r>
      <w:r>
        <w:rPr>
          <w:u w:val="single"/>
        </w:rPr>
        <w:t>h</w:t>
      </w:r>
      <w:r>
        <w:rPr>
          <w:u w:val="single"/>
        </w:rPr>
        <w:t>e</w:t>
      </w:r>
      <w:r>
        <w:rPr>
          <w:u w:val="single"/>
        </w:rPr>
        <w:t xml:space="preserve"> </w:t>
      </w:r>
      <w:r>
        <w:rPr>
          <w:u w:val="single"/>
        </w:rPr>
        <w:t>f</w:t>
      </w:r>
      <w:r>
        <w:rPr>
          <w:u w:val="single"/>
        </w:rPr>
        <w:t>o</w:t>
      </w:r>
      <w:r>
        <w:rPr>
          <w:u w:val="single"/>
        </w:rPr>
        <w:t>r</w:t>
      </w:r>
      <w:r>
        <w:rPr>
          <w:u w:val="single"/>
        </w:rPr>
        <w:t>m</w:t>
      </w:r>
      <w:r>
        <w:rPr>
          <w:u w:val="single"/>
        </w:rPr>
        <w:t xml:space="preserve"> </w:t>
      </w:r>
      <w:r>
        <w:rPr>
          <w:u w:val="single"/>
        </w:rPr>
        <w:t>a</w:t>
      </w:r>
      <w:r>
        <w:rPr>
          <w:u w:val="single"/>
        </w:rPr>
        <w:t>s</w:t>
      </w:r>
      <w:r>
        <w:rPr>
          <w:u w:val="single"/>
        </w:rPr>
        <w:t xml:space="preserve"> </w:t>
      </w:r>
      <w:r>
        <w:rPr>
          <w:u w:val="single"/>
        </w:rPr>
        <w:t>R</w:t>
      </w:r>
      <w:r>
        <w:rPr>
          <w:u w:val="single"/>
        </w:rPr>
        <w:t>e</w:t>
      </w:r>
      <w:r>
        <w:rPr>
          <w:u w:val="single"/>
        </w:rPr>
        <w:t>a</w:t>
      </w:r>
      <w:r>
        <w:rPr>
          <w:u w:val="single"/>
        </w:rPr>
        <w:t>c</w:t>
      </w:r>
      <w:r>
        <w:rPr>
          <w:u w:val="single"/>
        </w:rPr>
        <w:t>t</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w:t>
      </w:r>
      <w:r>
        <w:rPr>
          <w:u w:val="single"/>
        </w:rPr>
        <w:t xml:space="preserve"> </w:t>
      </w:r>
      <w:r>
        <w:rPr>
          <w:u w:val="single"/>
        </w:rPr>
        <w:t>a</w:t>
      </w:r>
      <w:r>
        <w:rPr>
          <w:u w:val="single"/>
        </w:rPr>
        <w:t>n</w:t>
      </w:r>
      <w:r>
        <w:rPr>
          <w:u w:val="single"/>
        </w:rPr>
        <w:t>d</w:t>
      </w:r>
      <w:r>
        <w:rPr>
          <w:u w:val="single"/>
        </w:rPr>
        <w:t xml:space="preserve"> </w:t>
      </w:r>
      <w:r>
        <w:rPr>
          <w:u w:val="single"/>
        </w:rPr>
        <w:t>t</w:t>
      </w:r>
      <w:r>
        <w:rPr>
          <w:u w:val="single"/>
        </w:rPr>
        <w:t>h</w:t>
      </w:r>
      <w:r>
        <w:rPr>
          <w:u w:val="single"/>
        </w:rPr>
        <w:t>e</w:t>
      </w:r>
      <w:r>
        <w:rPr>
          <w:u w:val="single"/>
        </w:rPr>
        <w:t>n</w:t>
      </w:r>
      <w:r>
        <w:rPr>
          <w:u w:val="single"/>
        </w:rPr>
        <w:t xml:space="preserve"> </w:t>
      </w:r>
      <w:r>
        <w:rPr>
          <w:u w:val="single"/>
        </w:rPr>
        <w:t>w</w:t>
      </w:r>
      <w:r>
        <w:rPr>
          <w:u w:val="single"/>
        </w:rPr>
        <w:t>e</w:t>
      </w:r>
      <w:r>
        <w:rPr>
          <w:u w:val="single"/>
        </w:rPr>
        <w:t xml:space="preserve"> </w:t>
      </w:r>
      <w:r>
        <w:rPr>
          <w:u w:val="single"/>
        </w:rPr>
        <w:t>c</w:t>
      </w:r>
      <w:r>
        <w:rPr>
          <w:u w:val="single"/>
        </w:rPr>
        <w:t>o</w:t>
      </w:r>
      <w:r>
        <w:rPr>
          <w:u w:val="single"/>
        </w:rPr>
        <w:t>m</w:t>
      </w:r>
      <w:r>
        <w:rPr>
          <w:u w:val="single"/>
        </w:rPr>
        <w:t>b</w:t>
      </w:r>
      <w:r>
        <w:rPr>
          <w:u w:val="single"/>
        </w:rPr>
        <w:t>i</w:t>
      </w:r>
      <w:r>
        <w:rPr>
          <w:u w:val="single"/>
        </w:rPr>
        <w:t>n</w:t>
      </w:r>
      <w:r>
        <w:rPr>
          <w:u w:val="single"/>
        </w:rPr>
        <w:t>e</w:t>
      </w:r>
      <w:r>
        <w:rPr>
          <w:u w:val="single"/>
        </w:rPr>
        <w:t xml:space="preserve"> </w:t>
      </w:r>
      <w:r>
        <w:rPr>
          <w:u w:val="single"/>
        </w:rPr>
        <w:t>i</w:t>
      </w:r>
      <w:r>
        <w:rPr>
          <w:u w:val="single"/>
        </w:rPr>
        <w:t>t</w:t>
      </w:r>
      <w:r>
        <w:rPr>
          <w:u w:val="single"/>
        </w:rPr>
        <w:t xml:space="preserve"> </w:t>
      </w:r>
      <w:r>
        <w:rPr>
          <w:u w:val="single"/>
        </w:rPr>
        <w:t>i</w:t>
      </w:r>
      <w:r>
        <w:rPr>
          <w:u w:val="single"/>
        </w:rPr>
        <w:t>n</w:t>
      </w:r>
      <w:r>
        <w:rPr>
          <w:u w:val="single"/>
        </w:rPr>
        <w:t>t</w:t>
      </w:r>
      <w:r>
        <w:rPr>
          <w:u w:val="single"/>
        </w:rPr>
        <w:t>o</w:t>
      </w:r>
      <w:r>
        <w:rPr>
          <w:u w:val="single"/>
        </w:rPr>
        <w:t xml:space="preserve"> </w:t>
      </w:r>
      <w:r>
        <w:rPr>
          <w:u w:val="single"/>
        </w:rPr>
        <w:t>a</w:t>
      </w:r>
      <w:r>
        <w:rPr>
          <w:u w:val="single"/>
        </w:rPr>
        <w:t xml:space="preserve"> </w:t>
      </w:r>
      <w:r>
        <w:rPr>
          <w:u w:val="single"/>
        </w:rPr>
        <w:t>h</w:t>
      </w:r>
      <w:r>
        <w:rPr>
          <w:u w:val="single"/>
        </w:rPr>
        <w:t>i</w:t>
      </w:r>
      <w:r>
        <w:rPr>
          <w:u w:val="single"/>
        </w:rPr>
        <w:t>g</w:t>
      </w:r>
      <w:r>
        <w:rPr>
          <w:u w:val="single"/>
        </w:rPr>
        <w:t>h</w:t>
      </w:r>
      <w:r>
        <w:rPr>
          <w:u w:val="single"/>
        </w:rPr>
        <w:t>e</w:t>
      </w:r>
      <w:r>
        <w:rPr>
          <w:u w:val="single"/>
        </w:rPr>
        <w:t>r</w:t>
      </w:r>
      <w:r>
        <w:rPr>
          <w:u w:val="single"/>
        </w:rPr>
        <w:t>-</w:t>
      </w:r>
      <w:r>
        <w:rPr>
          <w:u w:val="single"/>
        </w:rPr>
        <w:t>l</w:t>
      </w:r>
      <w:r>
        <w:rPr>
          <w:u w:val="single"/>
        </w:rPr>
        <w:t>e</w:t>
      </w:r>
      <w:r>
        <w:rPr>
          <w:u w:val="single"/>
        </w:rPr>
        <w:t>v</w:t>
      </w:r>
      <w:r>
        <w:rPr>
          <w:u w:val="single"/>
        </w:rPr>
        <w:t>e</w:t>
      </w:r>
      <w:r>
        <w:rPr>
          <w:u w:val="single"/>
        </w:rPr>
        <w:t>l</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w:t>
      </w:r>
      <w:r>
        <w:rPr>
          <w:u w:val="single"/>
        </w:rPr>
        <w:t xml:space="preserve"> </w:t>
      </w:r>
      <w:r>
        <w:rPr>
          <w:u w:val="single"/>
        </w:rPr>
        <w:t>i</w:t>
      </w:r>
      <w:r>
        <w:rPr>
          <w:u w:val="single"/>
        </w:rPr>
        <w:t>.</w:t>
      </w:r>
      <w:r>
        <w:rPr>
          <w:u w:val="single"/>
        </w:rPr>
        <w:t>e</w:t>
      </w:r>
      <w:r>
        <w:rPr>
          <w:u w:val="single"/>
        </w:rPr>
        <w:t>.</w:t>
      </w:r>
      <w:r>
        <w:rPr>
          <w:u w:val="single"/>
        </w:rPr>
        <w:t>,</w:t>
      </w:r>
      <w:r>
        <w:rPr>
          <w:u w:val="single"/>
        </w:rPr>
        <w:t xml:space="preserve"> </w:t>
      </w:r>
      <w:r>
        <w:rPr>
          <w:u w:val="single"/>
        </w:rPr>
        <w:t>t</w:t>
      </w:r>
      <w:r>
        <w:rPr>
          <w:u w:val="single"/>
        </w:rPr>
        <w:t>h</w:t>
      </w:r>
      <w:r>
        <w:rPr>
          <w:u w:val="single"/>
        </w:rPr>
        <w:t>e</w:t>
      </w:r>
      <w:r>
        <w:rPr>
          <w:u w:val="single"/>
        </w:rPr>
        <w:t xml:space="preserve"> </w:t>
      </w:r>
      <w:r>
        <w:rPr>
          <w:u w:val="single"/>
        </w:rPr>
        <w:t>f</w:t>
      </w:r>
      <w:r>
        <w:rPr>
          <w:u w:val="single"/>
        </w:rPr>
        <w:t>o</w:t>
      </w:r>
      <w:r>
        <w:rPr>
          <w:u w:val="single"/>
        </w:rPr>
        <w:t>r</w:t>
      </w:r>
      <w:r>
        <w:rPr>
          <w:u w:val="single"/>
        </w:rPr>
        <w:t>m</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 xml:space="preserve"> </w:t>
      </w:r>
      <w:r>
        <w:rPr>
          <w:u w:val="single"/>
        </w:rPr>
        <w:t>i</w:t>
      </w:r>
      <w:r>
        <w:rPr>
          <w:u w:val="single"/>
        </w:rPr>
        <w:t>t</w:t>
      </w:r>
      <w:r>
        <w:rPr>
          <w:u w:val="single"/>
        </w:rPr>
        <w:t>s</w:t>
      </w:r>
      <w:r>
        <w:rPr>
          <w:u w:val="single"/>
        </w:rPr>
        <w:t>e</w:t>
      </w:r>
      <w:r>
        <w:rPr>
          <w:u w:val="single"/>
        </w:rPr>
        <w:t>l</w:t>
      </w:r>
      <w:r>
        <w:rPr>
          <w:u w:val="single"/>
        </w:rPr>
        <w:t>f</w:t>
      </w:r>
      <w:r>
        <w:rPr>
          <w:u w:val="single"/>
        </w:rPr>
        <w:t>.</w:t>
      </w:r>
      <w:r>
        <w:rPr>
          <w:u w:val="single"/>
        </w:rPr>
        <w:t xml:space="preserve"> </w:t>
      </w:r>
      <w:r>
        <w:rPr>
          <w:u w:val="single"/>
        </w:rPr>
        <w:t>T</w:t>
      </w:r>
      <w:r>
        <w:rPr>
          <w:u w:val="single"/>
        </w:rPr>
        <w:t>h</w:t>
      </w:r>
      <w:r>
        <w:rPr>
          <w:u w:val="single"/>
        </w:rPr>
        <w:t>e</w:t>
      </w:r>
      <w:r>
        <w:rPr>
          <w:u w:val="single"/>
        </w:rPr>
        <w:t xml:space="preserve"> </w:t>
      </w:r>
      <w:r>
        <w:rPr>
          <w:u w:val="single"/>
        </w:rPr>
        <w:t>f</w:t>
      </w:r>
      <w:r>
        <w:rPr>
          <w:u w:val="single"/>
        </w:rPr>
        <w:t>o</w:t>
      </w:r>
      <w:r>
        <w:rPr>
          <w:u w:val="single"/>
        </w:rPr>
        <w:t>r</w:t>
      </w:r>
      <w:r>
        <w:rPr>
          <w:u w:val="single"/>
        </w:rPr>
        <w:t>m</w:t>
      </w:r>
      <w:r>
        <w:rPr>
          <w:u w:val="single"/>
        </w:rPr>
        <w:t xml:space="preserve"> </w:t>
      </w:r>
      <w:r>
        <w:rPr>
          <w:u w:val="single"/>
        </w:rPr>
        <w:t>c</w:t>
      </w:r>
      <w:r>
        <w:rPr>
          <w:u w:val="single"/>
        </w:rPr>
        <w:t>o</w:t>
      </w:r>
      <w:r>
        <w:rPr>
          <w:u w:val="single"/>
        </w:rPr>
        <w:t>m</w:t>
      </w:r>
      <w:r>
        <w:rPr>
          <w:u w:val="single"/>
        </w:rPr>
        <w:t>p</w:t>
      </w:r>
      <w:r>
        <w:rPr>
          <w:u w:val="single"/>
        </w:rPr>
        <w:t>o</w:t>
      </w:r>
      <w:r>
        <w:rPr>
          <w:u w:val="single"/>
        </w:rPr>
        <w:t>n</w:t>
      </w:r>
      <w:r>
        <w:rPr>
          <w:u w:val="single"/>
        </w:rPr>
        <w:t>e</w:t>
      </w:r>
      <w:r>
        <w:rPr>
          <w:u w:val="single"/>
        </w:rPr>
        <w:t>n</w:t>
      </w:r>
      <w:r>
        <w:rPr>
          <w:u w:val="single"/>
        </w:rPr>
        <w:t>t</w:t>
      </w:r>
      <w:r>
        <w:rPr>
          <w:u w:val="single"/>
        </w:rPr>
        <w:t>s</w:t>
      </w:r>
      <w:r>
        <w:rPr>
          <w:u w:val="single"/>
        </w:rPr>
        <w:t xml:space="preserve"> </w:t>
      </w:r>
      <w:r>
        <w:rPr>
          <w:u w:val="single"/>
        </w:rPr>
        <w:t>w</w:t>
      </w:r>
      <w:r>
        <w:rPr>
          <w:u w:val="single"/>
        </w:rPr>
        <w:t>o</w:t>
      </w:r>
      <w:r>
        <w:rPr>
          <w:u w:val="single"/>
        </w:rPr>
        <w:t>u</w:t>
      </w:r>
      <w:r>
        <w:rPr>
          <w:u w:val="single"/>
        </w:rPr>
        <w:t>l</w:t>
      </w:r>
      <w:r>
        <w:rPr>
          <w:u w:val="single"/>
        </w:rPr>
        <w:t>d</w:t>
      </w:r>
      <w:r>
        <w:rPr>
          <w:u w:val="single"/>
        </w:rPr>
        <w:t xml:space="preserve"> </w:t>
      </w:r>
      <w:r>
        <w:rPr>
          <w:u w:val="single"/>
        </w:rPr>
        <w:t>s</w:t>
      </w:r>
      <w:r>
        <w:rPr>
          <w:u w:val="single"/>
        </w:rPr>
        <w:t>p</w:t>
      </w:r>
      <w:r>
        <w:t>e</w:t>
      </w:r>
      <w:r>
        <w:t>c</w:t>
      </w:r>
      <w:r>
        <w:t>i</w:t>
      </w:r>
      <w:r>
        <w:t>f</w:t>
      </w:r>
      <w:r>
        <w:t>y</w:t>
      </w:r>
      <w:r>
        <w:t xml:space="preserve"> </w:t>
      </w:r>
      <w:r>
        <w:t>t</w:t>
      </w:r>
      <w:r>
        <w:t>h</w:t>
      </w:r>
      <w:r>
        <w:t>e</w:t>
      </w:r>
      <w:r>
        <w:t xml:space="preserve"> </w:t>
      </w:r>
      <w:r>
        <w:t>s</w:t>
      </w:r>
      <w:r>
        <w:t>t</w:t>
      </w:r>
      <w:r>
        <w:t>r</w:t>
      </w:r>
      <w:r>
        <w:t>u</w:t>
      </w:r>
      <w:r>
        <w:t>c</w:t>
      </w:r>
      <w:r>
        <w:t>t</w:t>
      </w:r>
      <w:r>
        <w:t>u</w:t>
      </w:r>
      <w:r>
        <w:t>r</w:t>
      </w:r>
      <w:r>
        <w:t>e</w:t>
      </w:r>
      <w:r>
        <w:t xml:space="preserve"> </w:t>
      </w:r>
      <w:r>
        <w:t>o</w:t>
      </w:r>
      <w:r>
        <w:t>f</w:t>
      </w:r>
      <w:r>
        <w:t xml:space="preserve"> </w:t>
      </w:r>
      <w:r>
        <w:t>t</w:t>
      </w:r>
      <w:r>
        <w:t>h</w:t>
      </w:r>
      <w:r>
        <w:t>e</w:t>
      </w:r>
      <w:r>
        <w:t xml:space="preserve"> </w:t>
      </w:r>
      <w:r>
        <w:t>f</w:t>
      </w:r>
      <w:r>
        <w:t>o</w:t>
      </w:r>
      <w:r>
        <w:t>r</w:t>
      </w:r>
      <w:r>
        <w:t>m</w:t>
      </w:r>
      <w:r>
        <w:t xml:space="preserve"> </w:t>
      </w:r>
      <w:r>
        <w:t>a</w:t>
      </w:r>
      <w:r>
        <w:t>l</w:t>
      </w:r>
      <w:r>
        <w:t>o</w:t>
      </w:r>
      <w:r>
        <w:t>n</w:t>
      </w:r>
      <w:r>
        <w:t>g</w:t>
      </w:r>
      <w:r>
        <w:t xml:space="preserve"> </w:t>
      </w:r>
      <w:r>
        <w:t>w</w:t>
      </w:r>
      <w:r>
        <w:t>i</w:t>
      </w:r>
      <w:r>
        <w:t>t</w:t>
      </w:r>
      <w:r>
        <w:t>h</w:t>
      </w:r>
      <w:r>
        <w:t xml:space="preserve"> </w:t>
      </w:r>
      <w:r>
        <w:t>e</w:t>
      </w:r>
      <w:r>
        <w:t>l</w:t>
      </w:r>
      <w:r>
        <w:t>e</w:t>
      </w:r>
      <w:r>
        <w:t>m</w:t>
      </w:r>
      <w:r>
        <w:t>e</w:t>
      </w:r>
      <w:r>
        <w:t>n</w:t>
      </w:r>
      <w:r>
        <w:t>t</w:t>
      </w:r>
      <w:r>
        <w:t>s</w:t>
      </w:r>
      <w:r>
        <w:t xml:space="preserve"> </w:t>
      </w:r>
      <w:r>
        <w:t>i</w:t>
      </w:r>
      <w:r>
        <w:t>n</w:t>
      </w:r>
      <w:r>
        <w:t>s</w:t>
      </w:r>
      <w:r>
        <w:t>i</w:t>
      </w:r>
      <w:r>
        <w:t>d</w:t>
      </w:r>
      <w:r>
        <w:t>e</w:t>
      </w:r>
      <w:r>
        <w:t xml:space="preserve"> </w:t>
      </w:r>
      <w:r>
        <w:t>o</w:t>
      </w:r>
      <w:r>
        <w:t>f</w:t>
      </w:r>
      <w:r>
        <w:t xml:space="preserve"> </w:t>
      </w:r>
      <w:r>
        <w:t>i</w:t>
      </w:r>
      <w:r>
        <w:t>t</w:t>
      </w:r>
      <w:r>
        <w:t>.</w:t>
      </w:r>
    </w:p>
    <w:p>
      <w:pPr>
        <w:jc w:val="left"/>
      </w:pPr>
      <w:r>
        <w:t>Why learn ReactJS?</w:t>
      </w:r>
    </w:p>
    <w:p>
      <w:pPr>
        <w:jc w:val="left"/>
      </w:pPr>
      <w:r>
        <w:t>Today, many JavaScript frameworks are available in the market(like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pPr>
        <w:jc w:val="left"/>
      </w:pPr>
      <w:r>
        <w:t>Therefore, a new technology ReactJS framework invented which remove this drawback. ReactJS allows you to divide your entire application into various components. 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